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FD1" w:rsidRPr="00142924" w:rsidRDefault="004A6FD1" w:rsidP="004A6FD1">
      <w:pPr>
        <w:spacing w:line="360" w:lineRule="auto"/>
        <w:jc w:val="center"/>
        <w:rPr>
          <w:rFonts w:ascii="Times New Roman" w:hAnsi="Times New Roman" w:cs="Times New Roman"/>
          <w:b/>
          <w:sz w:val="32"/>
          <w:szCs w:val="32"/>
          <w:lang w:val="es-419"/>
        </w:rPr>
      </w:pPr>
      <w:r w:rsidRPr="00142924">
        <w:rPr>
          <w:rFonts w:ascii="Times New Roman" w:hAnsi="Times New Roman" w:cs="Times New Roman"/>
          <w:b/>
          <w:sz w:val="32"/>
          <w:szCs w:val="32"/>
          <w:lang w:val="es-419"/>
        </w:rPr>
        <w:t>Universidad Nacional Del Altiplano</w:t>
      </w:r>
    </w:p>
    <w:p w:rsidR="004A6FD1" w:rsidRPr="00142924" w:rsidRDefault="004A6FD1" w:rsidP="004A6FD1">
      <w:pPr>
        <w:spacing w:line="360" w:lineRule="auto"/>
        <w:jc w:val="center"/>
        <w:rPr>
          <w:rFonts w:ascii="Times New Roman" w:hAnsi="Times New Roman" w:cs="Times New Roman"/>
          <w:b/>
          <w:sz w:val="32"/>
          <w:szCs w:val="32"/>
          <w:lang w:val="es-419"/>
        </w:rPr>
      </w:pPr>
      <w:r w:rsidRPr="00142924">
        <w:rPr>
          <w:rFonts w:ascii="Times New Roman" w:hAnsi="Times New Roman" w:cs="Times New Roman"/>
          <w:b/>
          <w:sz w:val="32"/>
          <w:szCs w:val="32"/>
          <w:lang w:val="es-419"/>
        </w:rPr>
        <w:t>Facultad De Ingeniería Mecánica Eléctrica, Electrónica Y Sistemas</w:t>
      </w:r>
    </w:p>
    <w:p w:rsidR="004A6FD1" w:rsidRPr="00142924" w:rsidRDefault="004A6FD1" w:rsidP="004A6FD1">
      <w:pPr>
        <w:spacing w:line="360" w:lineRule="auto"/>
        <w:jc w:val="center"/>
        <w:rPr>
          <w:rFonts w:ascii="Times New Roman" w:hAnsi="Times New Roman" w:cs="Times New Roman"/>
          <w:b/>
          <w:sz w:val="32"/>
          <w:szCs w:val="32"/>
          <w:lang w:val="es-419"/>
        </w:rPr>
      </w:pPr>
      <w:r w:rsidRPr="00142924">
        <w:rPr>
          <w:rFonts w:ascii="Times New Roman" w:hAnsi="Times New Roman" w:cs="Times New Roman"/>
          <w:bCs/>
          <w:noProof/>
          <w:lang w:val="es-MX" w:eastAsia="es-MX"/>
        </w:rPr>
        <w:drawing>
          <wp:anchor distT="114300" distB="114300" distL="114300" distR="114300" simplePos="0" relativeHeight="251660288" behindDoc="1" locked="0" layoutInCell="1" hidden="0" allowOverlap="1" wp14:anchorId="7CD4540C" wp14:editId="78A940F9">
            <wp:simplePos x="0" y="0"/>
            <wp:positionH relativeFrom="margin">
              <wp:posOffset>2546985</wp:posOffset>
            </wp:positionH>
            <wp:positionV relativeFrom="paragraph">
              <wp:posOffset>439420</wp:posOffset>
            </wp:positionV>
            <wp:extent cx="1808832" cy="1879098"/>
            <wp:effectExtent l="0" t="0" r="1270" b="6985"/>
            <wp:wrapNone/>
            <wp:docPr id="2" name="image1.png" descr="Imagen que contiene Interfaz de usuario gráfic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 name="image1.png" descr="Imagen que contiene Interfaz de usuario gráfica&#10;&#10;El contenido generado por IA puede ser incorrecto."/>
                    <pic:cNvPicPr preferRelativeResize="0"/>
                  </pic:nvPicPr>
                  <pic:blipFill>
                    <a:blip r:embed="rId8"/>
                    <a:srcRect/>
                    <a:stretch>
                      <a:fillRect/>
                    </a:stretch>
                  </pic:blipFill>
                  <pic:spPr>
                    <a:xfrm>
                      <a:off x="0" y="0"/>
                      <a:ext cx="1808832" cy="1879098"/>
                    </a:xfrm>
                    <a:prstGeom prst="rect">
                      <a:avLst/>
                    </a:prstGeom>
                    <a:ln/>
                  </pic:spPr>
                </pic:pic>
              </a:graphicData>
            </a:graphic>
            <wp14:sizeRelH relativeFrom="margin">
              <wp14:pctWidth>0</wp14:pctWidth>
            </wp14:sizeRelH>
            <wp14:sizeRelV relativeFrom="margin">
              <wp14:pctHeight>0</wp14:pctHeight>
            </wp14:sizeRelV>
          </wp:anchor>
        </w:drawing>
      </w:r>
      <w:r w:rsidRPr="00142924">
        <w:rPr>
          <w:rFonts w:ascii="Times New Roman" w:hAnsi="Times New Roman" w:cs="Times New Roman"/>
          <w:b/>
          <w:sz w:val="32"/>
          <w:szCs w:val="32"/>
          <w:lang w:val="es-419"/>
        </w:rPr>
        <w:t>Escuela Profesional De Ingeniería De Sistemas</w:t>
      </w:r>
    </w:p>
    <w:p w:rsidR="004A6FD1" w:rsidRPr="00142924" w:rsidRDefault="004A6FD1" w:rsidP="004A6FD1">
      <w:pPr>
        <w:spacing w:line="360" w:lineRule="auto"/>
        <w:rPr>
          <w:rFonts w:ascii="Times New Roman" w:hAnsi="Times New Roman" w:cs="Times New Roman"/>
          <w:bCs/>
          <w:lang w:val="es-419"/>
        </w:rPr>
      </w:pPr>
    </w:p>
    <w:p w:rsidR="004A6FD1" w:rsidRPr="00142924" w:rsidRDefault="004A6FD1" w:rsidP="004A6FD1">
      <w:pPr>
        <w:spacing w:line="360" w:lineRule="auto"/>
        <w:rPr>
          <w:rFonts w:ascii="Times New Roman" w:hAnsi="Times New Roman" w:cs="Times New Roman"/>
          <w:bCs/>
          <w:lang w:val="es-419"/>
        </w:rPr>
      </w:pPr>
    </w:p>
    <w:p w:rsidR="004A6FD1" w:rsidRPr="00142924" w:rsidRDefault="004A6FD1" w:rsidP="004A6FD1">
      <w:pPr>
        <w:spacing w:line="360" w:lineRule="auto"/>
        <w:rPr>
          <w:rFonts w:ascii="Times New Roman" w:hAnsi="Times New Roman" w:cs="Times New Roman"/>
          <w:bCs/>
          <w:lang w:val="es-419"/>
        </w:rPr>
      </w:pPr>
    </w:p>
    <w:p w:rsidR="004A6FD1" w:rsidRDefault="004A6FD1" w:rsidP="004A6FD1">
      <w:pPr>
        <w:spacing w:line="360" w:lineRule="auto"/>
        <w:rPr>
          <w:rFonts w:ascii="Times New Roman" w:hAnsi="Times New Roman" w:cs="Times New Roman"/>
          <w:bCs/>
          <w:lang w:val="es-419"/>
        </w:rPr>
      </w:pPr>
    </w:p>
    <w:p w:rsidR="004A6FD1" w:rsidRDefault="004A6FD1" w:rsidP="004A6FD1">
      <w:pPr>
        <w:spacing w:line="360" w:lineRule="auto"/>
        <w:rPr>
          <w:rFonts w:ascii="Times New Roman" w:hAnsi="Times New Roman" w:cs="Times New Roman"/>
          <w:bCs/>
          <w:lang w:val="es-419"/>
        </w:rPr>
      </w:pPr>
    </w:p>
    <w:p w:rsidR="004A6FD1" w:rsidRPr="00142924" w:rsidRDefault="004A6FD1" w:rsidP="004A6FD1">
      <w:pPr>
        <w:spacing w:line="360" w:lineRule="auto"/>
        <w:rPr>
          <w:rFonts w:ascii="Times New Roman" w:hAnsi="Times New Roman" w:cs="Times New Roman"/>
          <w:bCs/>
          <w:lang w:val="es-419"/>
        </w:rPr>
      </w:pPr>
    </w:p>
    <w:p w:rsidR="004A6FD1" w:rsidRPr="00142924" w:rsidRDefault="004A6FD1" w:rsidP="004A6FD1">
      <w:pPr>
        <w:spacing w:line="360" w:lineRule="auto"/>
        <w:jc w:val="center"/>
        <w:rPr>
          <w:rFonts w:ascii="Times New Roman" w:hAnsi="Times New Roman" w:cs="Times New Roman"/>
          <w:b/>
          <w:sz w:val="32"/>
          <w:szCs w:val="32"/>
          <w:u w:val="single"/>
          <w:lang w:val="es-419"/>
        </w:rPr>
      </w:pPr>
      <w:r w:rsidRPr="00142924">
        <w:rPr>
          <w:rFonts w:ascii="Times New Roman" w:hAnsi="Times New Roman" w:cs="Times New Roman"/>
          <w:b/>
          <w:sz w:val="32"/>
          <w:szCs w:val="32"/>
          <w:u w:val="single"/>
          <w:lang w:val="es-419"/>
        </w:rPr>
        <w:t xml:space="preserve">Practica </w:t>
      </w:r>
      <w:r>
        <w:rPr>
          <w:rFonts w:ascii="Times New Roman" w:hAnsi="Times New Roman" w:cs="Times New Roman"/>
          <w:b/>
          <w:sz w:val="32"/>
          <w:szCs w:val="32"/>
          <w:u w:val="single"/>
          <w:lang w:val="es-419"/>
        </w:rPr>
        <w:t>Nº1-COMPLEMENTO</w:t>
      </w:r>
    </w:p>
    <w:p w:rsidR="004A6FD1" w:rsidRPr="004A6FD1" w:rsidRDefault="004A6FD1" w:rsidP="004A6FD1">
      <w:pPr>
        <w:jc w:val="center"/>
        <w:rPr>
          <w:rFonts w:ascii="Times New Roman" w:hAnsi="Times New Roman" w:cs="Times New Roman"/>
          <w:bCs/>
          <w:sz w:val="28"/>
          <w:szCs w:val="28"/>
          <w:lang w:val="es-419"/>
        </w:rPr>
      </w:pPr>
      <w:r w:rsidRPr="004A6FD1">
        <w:rPr>
          <w:rFonts w:ascii="Times New Roman" w:hAnsi="Times New Roman" w:cs="Times New Roman"/>
          <w:bCs/>
          <w:sz w:val="28"/>
          <w:szCs w:val="28"/>
          <w:lang w:val="es-419"/>
        </w:rPr>
        <w:t>Trazado Manual y Validación de Algoritmos en Pilas, Colas y Listas Enlazadas</w:t>
      </w:r>
    </w:p>
    <w:p w:rsidR="004A6FD1" w:rsidRPr="00142924" w:rsidRDefault="004A6FD1" w:rsidP="004A6FD1">
      <w:pPr>
        <w:spacing w:line="360" w:lineRule="auto"/>
        <w:jc w:val="center"/>
        <w:rPr>
          <w:rFonts w:ascii="Times New Roman" w:hAnsi="Times New Roman" w:cs="Times New Roman"/>
          <w:b/>
          <w:lang w:val="es-419"/>
        </w:rPr>
      </w:pPr>
      <w:r w:rsidRPr="00142924">
        <w:rPr>
          <w:rFonts w:ascii="Times New Roman" w:hAnsi="Times New Roman" w:cs="Times New Roman"/>
          <w:b/>
          <w:lang w:val="es-419"/>
        </w:rPr>
        <w:t>CURSO:</w:t>
      </w:r>
    </w:p>
    <w:p w:rsidR="004A6FD1" w:rsidRPr="00142924" w:rsidRDefault="004A6FD1" w:rsidP="004A6FD1">
      <w:pPr>
        <w:spacing w:line="360" w:lineRule="auto"/>
        <w:jc w:val="center"/>
        <w:rPr>
          <w:rFonts w:ascii="Times New Roman" w:hAnsi="Times New Roman" w:cs="Times New Roman"/>
          <w:bCs/>
          <w:lang w:val="es-419"/>
        </w:rPr>
      </w:pPr>
      <w:r w:rsidRPr="00142924">
        <w:rPr>
          <w:rFonts w:ascii="Times New Roman" w:hAnsi="Times New Roman" w:cs="Times New Roman"/>
          <w:bCs/>
          <w:lang w:val="es-419"/>
        </w:rPr>
        <w:t>Algoritmos y Estructuras de Datos</w:t>
      </w:r>
    </w:p>
    <w:p w:rsidR="004A6FD1" w:rsidRPr="00142924" w:rsidRDefault="004A6FD1" w:rsidP="004A6FD1">
      <w:pPr>
        <w:spacing w:line="360" w:lineRule="auto"/>
        <w:jc w:val="center"/>
        <w:rPr>
          <w:rFonts w:ascii="Times New Roman" w:hAnsi="Times New Roman" w:cs="Times New Roman"/>
          <w:b/>
          <w:lang w:val="es-419"/>
        </w:rPr>
      </w:pPr>
      <w:r w:rsidRPr="00142924">
        <w:rPr>
          <w:rFonts w:ascii="Times New Roman" w:hAnsi="Times New Roman" w:cs="Times New Roman"/>
          <w:b/>
          <w:lang w:val="es-419"/>
        </w:rPr>
        <w:t>DOCENTE:</w:t>
      </w:r>
    </w:p>
    <w:p w:rsidR="004A6FD1" w:rsidRPr="00142924" w:rsidRDefault="004A6FD1" w:rsidP="004A6FD1">
      <w:pPr>
        <w:spacing w:line="360" w:lineRule="auto"/>
        <w:jc w:val="center"/>
        <w:rPr>
          <w:rFonts w:ascii="Times New Roman" w:hAnsi="Times New Roman" w:cs="Times New Roman"/>
          <w:bCs/>
          <w:lang w:val="es-419"/>
        </w:rPr>
      </w:pPr>
      <w:r w:rsidRPr="00142924">
        <w:rPr>
          <w:rFonts w:ascii="Times New Roman" w:hAnsi="Times New Roman" w:cs="Times New Roman"/>
          <w:bCs/>
          <w:lang w:val="es-419"/>
        </w:rPr>
        <w:t xml:space="preserve">Mg. Aldo </w:t>
      </w:r>
      <w:proofErr w:type="spellStart"/>
      <w:r w:rsidRPr="00142924">
        <w:rPr>
          <w:rFonts w:ascii="Times New Roman" w:hAnsi="Times New Roman" w:cs="Times New Roman"/>
          <w:bCs/>
          <w:lang w:val="es-419"/>
        </w:rPr>
        <w:t>Hernan</w:t>
      </w:r>
      <w:proofErr w:type="spellEnd"/>
      <w:r w:rsidRPr="00142924">
        <w:rPr>
          <w:rFonts w:ascii="Times New Roman" w:hAnsi="Times New Roman" w:cs="Times New Roman"/>
          <w:bCs/>
          <w:lang w:val="es-419"/>
        </w:rPr>
        <w:t xml:space="preserve"> </w:t>
      </w:r>
      <w:proofErr w:type="spellStart"/>
      <w:r w:rsidRPr="00142924">
        <w:rPr>
          <w:rFonts w:ascii="Times New Roman" w:hAnsi="Times New Roman" w:cs="Times New Roman"/>
          <w:bCs/>
          <w:lang w:val="es-419"/>
        </w:rPr>
        <w:t>Zanabria</w:t>
      </w:r>
      <w:proofErr w:type="spellEnd"/>
      <w:r w:rsidRPr="00142924">
        <w:rPr>
          <w:rFonts w:ascii="Times New Roman" w:hAnsi="Times New Roman" w:cs="Times New Roman"/>
          <w:bCs/>
          <w:lang w:val="es-419"/>
        </w:rPr>
        <w:t xml:space="preserve"> </w:t>
      </w:r>
      <w:proofErr w:type="spellStart"/>
      <w:r w:rsidRPr="00142924">
        <w:rPr>
          <w:rFonts w:ascii="Times New Roman" w:hAnsi="Times New Roman" w:cs="Times New Roman"/>
          <w:bCs/>
          <w:lang w:val="es-419"/>
        </w:rPr>
        <w:t>Galvez</w:t>
      </w:r>
      <w:proofErr w:type="spellEnd"/>
      <w:r w:rsidRPr="00142924">
        <w:rPr>
          <w:rFonts w:ascii="Times New Roman" w:hAnsi="Times New Roman" w:cs="Times New Roman"/>
          <w:bCs/>
          <w:lang w:val="es-419"/>
        </w:rPr>
        <w:t>.</w:t>
      </w:r>
    </w:p>
    <w:p w:rsidR="004A6FD1" w:rsidRPr="00142924" w:rsidRDefault="004A6FD1" w:rsidP="004A6FD1">
      <w:pPr>
        <w:spacing w:line="360" w:lineRule="auto"/>
        <w:jc w:val="center"/>
        <w:rPr>
          <w:rFonts w:ascii="Times New Roman" w:hAnsi="Times New Roman" w:cs="Times New Roman"/>
          <w:b/>
          <w:lang w:val="es-419"/>
        </w:rPr>
      </w:pPr>
      <w:r w:rsidRPr="00142924">
        <w:rPr>
          <w:rFonts w:ascii="Times New Roman" w:hAnsi="Times New Roman" w:cs="Times New Roman"/>
          <w:b/>
          <w:lang w:val="es-419"/>
        </w:rPr>
        <w:t>ESTUDIANTE:</w:t>
      </w:r>
    </w:p>
    <w:p w:rsidR="004A6FD1" w:rsidRPr="00142924" w:rsidRDefault="004A6FD1" w:rsidP="004A6FD1">
      <w:pPr>
        <w:spacing w:line="360" w:lineRule="auto"/>
        <w:jc w:val="center"/>
        <w:rPr>
          <w:rFonts w:ascii="Times New Roman" w:hAnsi="Times New Roman" w:cs="Times New Roman"/>
          <w:bCs/>
          <w:lang w:val="es-419"/>
        </w:rPr>
      </w:pPr>
      <w:bookmarkStart w:id="0" w:name="_GoBack"/>
      <w:bookmarkEnd w:id="0"/>
      <w:proofErr w:type="spellStart"/>
      <w:r>
        <w:rPr>
          <w:rFonts w:ascii="Times New Roman" w:hAnsi="Times New Roman" w:cs="Times New Roman"/>
          <w:bCs/>
          <w:lang w:val="es-419"/>
        </w:rPr>
        <w:t>Yefferson</w:t>
      </w:r>
      <w:proofErr w:type="spellEnd"/>
      <w:r>
        <w:rPr>
          <w:rFonts w:ascii="Times New Roman" w:hAnsi="Times New Roman" w:cs="Times New Roman"/>
          <w:bCs/>
          <w:lang w:val="es-419"/>
        </w:rPr>
        <w:t xml:space="preserve"> Miranda </w:t>
      </w:r>
      <w:proofErr w:type="spellStart"/>
      <w:r>
        <w:rPr>
          <w:rFonts w:ascii="Times New Roman" w:hAnsi="Times New Roman" w:cs="Times New Roman"/>
          <w:bCs/>
          <w:lang w:val="es-419"/>
        </w:rPr>
        <w:t>Josec</w:t>
      </w:r>
      <w:proofErr w:type="spellEnd"/>
    </w:p>
    <w:p w:rsidR="004A6FD1" w:rsidRDefault="004A6FD1" w:rsidP="004A6FD1">
      <w:pPr>
        <w:spacing w:line="360" w:lineRule="auto"/>
        <w:jc w:val="center"/>
        <w:rPr>
          <w:rFonts w:ascii="Times New Roman" w:hAnsi="Times New Roman" w:cs="Times New Roman"/>
          <w:bCs/>
          <w:lang w:val="es-419"/>
        </w:rPr>
      </w:pPr>
      <w:r w:rsidRPr="00142924">
        <w:rPr>
          <w:rFonts w:ascii="Times New Roman" w:hAnsi="Times New Roman" w:cs="Times New Roman"/>
          <w:b/>
          <w:lang w:val="es-419"/>
        </w:rPr>
        <w:t>CODIGO:</w:t>
      </w:r>
      <w:r>
        <w:rPr>
          <w:rFonts w:ascii="Times New Roman" w:hAnsi="Times New Roman" w:cs="Times New Roman"/>
          <w:b/>
          <w:lang w:val="es-419"/>
        </w:rPr>
        <w:t xml:space="preserve"> </w:t>
      </w:r>
      <w:r>
        <w:rPr>
          <w:rFonts w:ascii="Times New Roman" w:hAnsi="Times New Roman" w:cs="Times New Roman"/>
          <w:bCs/>
          <w:lang w:val="es-419"/>
        </w:rPr>
        <w:t>216984</w:t>
      </w:r>
    </w:p>
    <w:p w:rsidR="00802A0E" w:rsidRPr="00802A0E" w:rsidRDefault="00802A0E" w:rsidP="004A6FD1">
      <w:pPr>
        <w:spacing w:line="360" w:lineRule="auto"/>
        <w:jc w:val="center"/>
        <w:rPr>
          <w:rFonts w:ascii="Times New Roman" w:hAnsi="Times New Roman" w:cs="Times New Roman"/>
          <w:b/>
          <w:bCs/>
          <w:lang w:val="es-419"/>
        </w:rPr>
      </w:pPr>
      <w:r>
        <w:rPr>
          <w:rFonts w:ascii="Times New Roman" w:hAnsi="Times New Roman" w:cs="Times New Roman"/>
          <w:b/>
          <w:bCs/>
          <w:lang w:val="es-419"/>
        </w:rPr>
        <w:t>FECHA</w:t>
      </w:r>
      <w:r w:rsidRPr="00802A0E">
        <w:rPr>
          <w:rFonts w:ascii="Times New Roman" w:hAnsi="Times New Roman" w:cs="Times New Roman"/>
          <w:b/>
          <w:bCs/>
          <w:lang w:val="es-419"/>
        </w:rPr>
        <w:t>:</w:t>
      </w:r>
      <w:r>
        <w:rPr>
          <w:rFonts w:ascii="Times New Roman" w:hAnsi="Times New Roman" w:cs="Times New Roman"/>
          <w:b/>
          <w:bCs/>
          <w:lang w:val="es-419"/>
        </w:rPr>
        <w:t xml:space="preserve"> </w:t>
      </w:r>
      <w:r w:rsidRPr="00802A0E">
        <w:rPr>
          <w:rFonts w:ascii="Times New Roman" w:hAnsi="Times New Roman" w:cs="Times New Roman"/>
          <w:bCs/>
          <w:lang w:val="es-419"/>
        </w:rPr>
        <w:t>16/04/2025</w:t>
      </w:r>
    </w:p>
    <w:p w:rsidR="004A6FD1" w:rsidRPr="00142924" w:rsidRDefault="004A6FD1" w:rsidP="004A6FD1">
      <w:pPr>
        <w:spacing w:line="360" w:lineRule="auto"/>
        <w:jc w:val="center"/>
        <w:rPr>
          <w:rFonts w:ascii="Times New Roman" w:hAnsi="Times New Roman" w:cs="Times New Roman"/>
          <w:b/>
          <w:lang w:val="es-419"/>
        </w:rPr>
      </w:pPr>
      <w:r w:rsidRPr="00142924">
        <w:rPr>
          <w:rFonts w:ascii="Times New Roman" w:hAnsi="Times New Roman" w:cs="Times New Roman"/>
          <w:b/>
          <w:lang w:val="es-419"/>
        </w:rPr>
        <w:t>SEMESTRE:</w:t>
      </w:r>
    </w:p>
    <w:p w:rsidR="004A6FD1" w:rsidRPr="00142924" w:rsidRDefault="004A6FD1" w:rsidP="004A6FD1">
      <w:pPr>
        <w:spacing w:line="360" w:lineRule="auto"/>
        <w:jc w:val="center"/>
        <w:rPr>
          <w:rFonts w:ascii="Times New Roman" w:hAnsi="Times New Roman" w:cs="Times New Roman"/>
          <w:bCs/>
          <w:lang w:val="es-419"/>
        </w:rPr>
      </w:pPr>
      <w:r w:rsidRPr="00142924">
        <w:rPr>
          <w:rFonts w:ascii="Times New Roman" w:hAnsi="Times New Roman" w:cs="Times New Roman"/>
          <w:bCs/>
          <w:lang w:val="es-419"/>
        </w:rPr>
        <w:t>IV</w:t>
      </w:r>
    </w:p>
    <w:p w:rsidR="004A6FD1" w:rsidRDefault="004A6FD1" w:rsidP="00802A0E">
      <w:pPr>
        <w:pStyle w:val="Ttulo2"/>
        <w:numPr>
          <w:ilvl w:val="0"/>
          <w:numId w:val="10"/>
        </w:numPr>
        <w:rPr>
          <w:lang w:val="es-MX"/>
        </w:rPr>
      </w:pPr>
      <w:r w:rsidRPr="004A6FD1">
        <w:rPr>
          <w:lang w:val="es-MX"/>
        </w:rPr>
        <w:lastRenderedPageBreak/>
        <w:t>Seleccionar una estructu</w:t>
      </w:r>
      <w:r>
        <w:rPr>
          <w:lang w:val="es-MX"/>
        </w:rPr>
        <w:t>ra (pila, cola o lista enlazada)</w:t>
      </w:r>
    </w:p>
    <w:p w:rsidR="00802A0E" w:rsidRPr="00802A0E" w:rsidRDefault="00802A0E" w:rsidP="00802A0E">
      <w:pPr>
        <w:ind w:left="720"/>
        <w:rPr>
          <w:lang w:val="es-MX"/>
        </w:rPr>
      </w:pPr>
      <w:r>
        <w:rPr>
          <w:lang w:val="es-MX"/>
        </w:rPr>
        <w:t>S</w:t>
      </w:r>
      <w:r w:rsidRPr="00802A0E">
        <w:rPr>
          <w:lang w:val="es-MX"/>
        </w:rPr>
        <w:t>e decidió utilizar listas enlazadas simples como estructura de datos principal. Esta elección se fundamenta en la flexibilidad que ofrecen al gestionar elementos de manera eficiente, sin estar condicionadas por un tamaño predefinido.</w:t>
      </w:r>
    </w:p>
    <w:p w:rsidR="004A6FD1" w:rsidRDefault="00681F70" w:rsidP="004A6FD1">
      <w:pPr>
        <w:pStyle w:val="Ttulo2"/>
        <w:rPr>
          <w:lang w:val="es-MX"/>
        </w:rPr>
      </w:pPr>
      <w:r w:rsidRPr="00305626">
        <w:rPr>
          <w:lang w:val="es-MX"/>
        </w:rPr>
        <w:t>2</w:t>
      </w:r>
      <w:r w:rsidR="004A6FD1">
        <w:rPr>
          <w:lang w:val="es-MX"/>
        </w:rPr>
        <w:t xml:space="preserve">. </w:t>
      </w:r>
      <w:r w:rsidR="004A6FD1" w:rsidRPr="004A6FD1">
        <w:rPr>
          <w:lang w:val="es-MX"/>
        </w:rPr>
        <w:t>Copiar y ejecutar el código corre</w:t>
      </w:r>
      <w:r w:rsidR="004A6FD1">
        <w:rPr>
          <w:lang w:val="es-MX"/>
        </w:rPr>
        <w:t xml:space="preserve">spondiente (ver Práctica 01) en </w:t>
      </w:r>
      <w:hyperlink r:id="rId9" w:history="1">
        <w:r w:rsidR="00802A0E" w:rsidRPr="002B0164">
          <w:rPr>
            <w:rStyle w:val="Hipervnculo"/>
            <w:lang w:val="es-MX"/>
          </w:rPr>
          <w:t>https://www.onlinegdb.com</w:t>
        </w:r>
      </w:hyperlink>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eastAsia="es-MX"/>
        </w:rPr>
      </w:pPr>
      <w:r w:rsidRPr="00802A0E">
        <w:rPr>
          <w:rFonts w:ascii="Courier New" w:eastAsia="Times New Roman" w:hAnsi="Courier New" w:cs="Courier New"/>
          <w:color w:val="557799"/>
          <w:sz w:val="20"/>
          <w:szCs w:val="20"/>
          <w:lang w:eastAsia="es-MX"/>
        </w:rPr>
        <w:t>#include &lt;</w:t>
      </w:r>
      <w:proofErr w:type="spellStart"/>
      <w:r w:rsidRPr="00802A0E">
        <w:rPr>
          <w:rFonts w:ascii="Courier New" w:eastAsia="Times New Roman" w:hAnsi="Courier New" w:cs="Courier New"/>
          <w:color w:val="557799"/>
          <w:sz w:val="20"/>
          <w:szCs w:val="20"/>
          <w:lang w:eastAsia="es-MX"/>
        </w:rPr>
        <w:t>iostream</w:t>
      </w:r>
      <w:proofErr w:type="spellEnd"/>
      <w:r w:rsidRPr="00802A0E">
        <w:rPr>
          <w:rFonts w:ascii="Courier New" w:eastAsia="Times New Roman" w:hAnsi="Courier New" w:cs="Courier New"/>
          <w:color w:val="557799"/>
          <w:sz w:val="20"/>
          <w:szCs w:val="20"/>
          <w:lang w:eastAsia="es-MX"/>
        </w:rPr>
        <w:t>&gt;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eastAsia="es-MX"/>
        </w:rPr>
      </w:pPr>
      <w:proofErr w:type="gramStart"/>
      <w:r w:rsidRPr="00802A0E">
        <w:rPr>
          <w:rFonts w:ascii="Courier New" w:eastAsia="Times New Roman" w:hAnsi="Courier New" w:cs="Courier New"/>
          <w:b/>
          <w:bCs/>
          <w:color w:val="008800"/>
          <w:sz w:val="20"/>
          <w:szCs w:val="20"/>
          <w:lang w:eastAsia="es-MX"/>
        </w:rPr>
        <w:t>using</w:t>
      </w:r>
      <w:proofErr w:type="gramEnd"/>
      <w:r w:rsidRPr="00802A0E">
        <w:rPr>
          <w:rFonts w:ascii="Courier New" w:eastAsia="Times New Roman" w:hAnsi="Courier New" w:cs="Courier New"/>
          <w:color w:val="333333"/>
          <w:sz w:val="20"/>
          <w:szCs w:val="20"/>
          <w:lang w:eastAsia="es-MX"/>
        </w:rPr>
        <w:t xml:space="preserve"> </w:t>
      </w:r>
      <w:r w:rsidRPr="00802A0E">
        <w:rPr>
          <w:rFonts w:ascii="Courier New" w:eastAsia="Times New Roman" w:hAnsi="Courier New" w:cs="Courier New"/>
          <w:b/>
          <w:bCs/>
          <w:color w:val="008800"/>
          <w:sz w:val="20"/>
          <w:szCs w:val="20"/>
          <w:lang w:eastAsia="es-MX"/>
        </w:rPr>
        <w:t>namespace</w:t>
      </w:r>
      <w:r w:rsidRPr="00802A0E">
        <w:rPr>
          <w:rFonts w:ascii="Courier New" w:eastAsia="Times New Roman" w:hAnsi="Courier New" w:cs="Courier New"/>
          <w:color w:val="333333"/>
          <w:sz w:val="20"/>
          <w:szCs w:val="20"/>
          <w:lang w:eastAsia="es-MX"/>
        </w:rPr>
        <w:t xml:space="preserve"> </w:t>
      </w:r>
      <w:proofErr w:type="spellStart"/>
      <w:r w:rsidRPr="00802A0E">
        <w:rPr>
          <w:rFonts w:ascii="Courier New" w:eastAsia="Times New Roman" w:hAnsi="Courier New" w:cs="Courier New"/>
          <w:color w:val="333333"/>
          <w:sz w:val="20"/>
          <w:szCs w:val="20"/>
          <w:lang w:eastAsia="es-MX"/>
        </w:rPr>
        <w:t>std</w:t>
      </w:r>
      <w:proofErr w:type="spellEnd"/>
      <w:r w:rsidRPr="00802A0E">
        <w:rPr>
          <w:rFonts w:ascii="Courier New" w:eastAsia="Times New Roman" w:hAnsi="Courier New" w:cs="Courier New"/>
          <w:color w:val="333333"/>
          <w:sz w:val="20"/>
          <w:szCs w:val="20"/>
          <w:lang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eastAsia="es-MX"/>
        </w:rPr>
      </w:pPr>
    </w:p>
    <w:p w:rsidR="00802A0E" w:rsidRPr="002B2C12"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eastAsia="es-MX"/>
        </w:rPr>
      </w:pPr>
      <w:proofErr w:type="spellStart"/>
      <w:proofErr w:type="gramStart"/>
      <w:r w:rsidRPr="002B2C12">
        <w:rPr>
          <w:rFonts w:ascii="Courier New" w:eastAsia="Times New Roman" w:hAnsi="Courier New" w:cs="Courier New"/>
          <w:b/>
          <w:bCs/>
          <w:color w:val="008800"/>
          <w:sz w:val="20"/>
          <w:szCs w:val="20"/>
          <w:lang w:eastAsia="es-MX"/>
        </w:rPr>
        <w:t>struct</w:t>
      </w:r>
      <w:proofErr w:type="spellEnd"/>
      <w:proofErr w:type="gramEnd"/>
      <w:r w:rsidRPr="002B2C12">
        <w:rPr>
          <w:rFonts w:ascii="Courier New" w:eastAsia="Times New Roman" w:hAnsi="Courier New" w:cs="Courier New"/>
          <w:color w:val="333333"/>
          <w:sz w:val="20"/>
          <w:szCs w:val="20"/>
          <w:lang w:eastAsia="es-MX"/>
        </w:rPr>
        <w:t xml:space="preserve"> </w:t>
      </w:r>
      <w:proofErr w:type="spellStart"/>
      <w:r w:rsidRPr="002B2C12">
        <w:rPr>
          <w:rFonts w:ascii="Courier New" w:eastAsia="Times New Roman" w:hAnsi="Courier New" w:cs="Courier New"/>
          <w:color w:val="333333"/>
          <w:sz w:val="20"/>
          <w:szCs w:val="20"/>
          <w:lang w:eastAsia="es-MX"/>
        </w:rPr>
        <w:t>Nodo</w:t>
      </w:r>
      <w:proofErr w:type="spellEnd"/>
      <w:r w:rsidRPr="002B2C12">
        <w:rPr>
          <w:rFonts w:ascii="Courier New" w:eastAsia="Times New Roman" w:hAnsi="Courier New" w:cs="Courier New"/>
          <w:color w:val="333333"/>
          <w:sz w:val="20"/>
          <w:szCs w:val="20"/>
          <w:lang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2B2C12">
        <w:rPr>
          <w:rFonts w:ascii="Courier New" w:eastAsia="Times New Roman" w:hAnsi="Courier New" w:cs="Courier New"/>
          <w:color w:val="333333"/>
          <w:sz w:val="20"/>
          <w:szCs w:val="20"/>
          <w:lang w:eastAsia="es-MX"/>
        </w:rPr>
        <w:t xml:space="preserve">    </w:t>
      </w:r>
      <w:proofErr w:type="spellStart"/>
      <w:proofErr w:type="gramStart"/>
      <w:r w:rsidRPr="00802A0E">
        <w:rPr>
          <w:rFonts w:ascii="Courier New" w:eastAsia="Times New Roman" w:hAnsi="Courier New" w:cs="Courier New"/>
          <w:b/>
          <w:bCs/>
          <w:color w:val="333399"/>
          <w:sz w:val="20"/>
          <w:szCs w:val="20"/>
          <w:lang w:val="es-MX" w:eastAsia="es-MX"/>
        </w:rPr>
        <w:t>int</w:t>
      </w:r>
      <w:proofErr w:type="spellEnd"/>
      <w:proofErr w:type="gramEnd"/>
      <w:r w:rsidRPr="00802A0E">
        <w:rPr>
          <w:rFonts w:ascii="Courier New" w:eastAsia="Times New Roman" w:hAnsi="Courier New" w:cs="Courier New"/>
          <w:color w:val="333333"/>
          <w:sz w:val="20"/>
          <w:szCs w:val="20"/>
          <w:lang w:val="es-MX" w:eastAsia="es-MX"/>
        </w:rPr>
        <w:t xml:space="preserve"> dato;</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Nodo* siguiente;</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roofErr w:type="spellStart"/>
      <w:proofErr w:type="gramStart"/>
      <w:r w:rsidRPr="00802A0E">
        <w:rPr>
          <w:rFonts w:ascii="Courier New" w:eastAsia="Times New Roman" w:hAnsi="Courier New" w:cs="Courier New"/>
          <w:b/>
          <w:bCs/>
          <w:color w:val="008800"/>
          <w:sz w:val="20"/>
          <w:szCs w:val="20"/>
          <w:lang w:val="es-MX" w:eastAsia="es-MX"/>
        </w:rPr>
        <w:t>class</w:t>
      </w:r>
      <w:proofErr w:type="spellEnd"/>
      <w:proofErr w:type="gramEnd"/>
      <w:r w:rsidRPr="00802A0E">
        <w:rPr>
          <w:rFonts w:ascii="Courier New" w:eastAsia="Times New Roman" w:hAnsi="Courier New" w:cs="Courier New"/>
          <w:color w:val="333333"/>
          <w:sz w:val="20"/>
          <w:szCs w:val="20"/>
          <w:lang w:val="es-MX" w:eastAsia="es-MX"/>
        </w:rPr>
        <w:t xml:space="preserve"> </w:t>
      </w:r>
      <w:r w:rsidRPr="00802A0E">
        <w:rPr>
          <w:rFonts w:ascii="Courier New" w:eastAsia="Times New Roman" w:hAnsi="Courier New" w:cs="Courier New"/>
          <w:b/>
          <w:bCs/>
          <w:color w:val="BB0066"/>
          <w:sz w:val="20"/>
          <w:szCs w:val="20"/>
          <w:lang w:val="es-MX" w:eastAsia="es-MX"/>
        </w:rPr>
        <w:t>Lista</w:t>
      </w:r>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roofErr w:type="spellStart"/>
      <w:proofErr w:type="gramStart"/>
      <w:r w:rsidRPr="00802A0E">
        <w:rPr>
          <w:rFonts w:ascii="Courier New" w:eastAsia="Times New Roman" w:hAnsi="Courier New" w:cs="Courier New"/>
          <w:b/>
          <w:bCs/>
          <w:color w:val="997700"/>
          <w:sz w:val="20"/>
          <w:szCs w:val="20"/>
          <w:lang w:val="es-MX" w:eastAsia="es-MX"/>
        </w:rPr>
        <w:t>private</w:t>
      </w:r>
      <w:proofErr w:type="spellEnd"/>
      <w:proofErr w:type="gramEnd"/>
      <w:r w:rsidRPr="00802A0E">
        <w:rPr>
          <w:rFonts w:ascii="Courier New" w:eastAsia="Times New Roman" w:hAnsi="Courier New" w:cs="Courier New"/>
          <w:b/>
          <w:bCs/>
          <w:color w:val="997700"/>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Nodo* cabeza;</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roofErr w:type="spellStart"/>
      <w:proofErr w:type="gramStart"/>
      <w:r w:rsidRPr="00802A0E">
        <w:rPr>
          <w:rFonts w:ascii="Courier New" w:eastAsia="Times New Roman" w:hAnsi="Courier New" w:cs="Courier New"/>
          <w:b/>
          <w:bCs/>
          <w:color w:val="997700"/>
          <w:sz w:val="20"/>
          <w:szCs w:val="20"/>
          <w:lang w:val="es-MX" w:eastAsia="es-MX"/>
        </w:rPr>
        <w:t>public</w:t>
      </w:r>
      <w:proofErr w:type="spellEnd"/>
      <w:proofErr w:type="gramEnd"/>
      <w:r w:rsidRPr="00802A0E">
        <w:rPr>
          <w:rFonts w:ascii="Courier New" w:eastAsia="Times New Roman" w:hAnsi="Courier New" w:cs="Courier New"/>
          <w:b/>
          <w:bCs/>
          <w:color w:val="997700"/>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Lista(</w:t>
      </w:r>
      <w:proofErr w:type="gramEnd"/>
      <w:r w:rsidRPr="00802A0E">
        <w:rPr>
          <w:rFonts w:ascii="Courier New" w:eastAsia="Times New Roman" w:hAnsi="Courier New" w:cs="Courier New"/>
          <w:color w:val="333333"/>
          <w:sz w:val="20"/>
          <w:szCs w:val="20"/>
          <w:lang w:val="es-MX" w:eastAsia="es-MX"/>
        </w:rPr>
        <w:t>)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cabeza</w:t>
      </w:r>
      <w:proofErr w:type="gramEnd"/>
      <w:r w:rsidRPr="00802A0E">
        <w:rPr>
          <w:rFonts w:ascii="Courier New" w:eastAsia="Times New Roman" w:hAnsi="Courier New" w:cs="Courier New"/>
          <w:color w:val="333333"/>
          <w:sz w:val="20"/>
          <w:szCs w:val="20"/>
          <w:lang w:val="es-MX" w:eastAsia="es-MX"/>
        </w:rPr>
        <w:t xml:space="preserve"> = </w:t>
      </w:r>
      <w:proofErr w:type="spellStart"/>
      <w:r w:rsidRPr="00802A0E">
        <w:rPr>
          <w:rFonts w:ascii="Courier New" w:eastAsia="Times New Roman" w:hAnsi="Courier New" w:cs="Courier New"/>
          <w:color w:val="333333"/>
          <w:sz w:val="20"/>
          <w:szCs w:val="20"/>
          <w:lang w:val="es-MX" w:eastAsia="es-MX"/>
        </w:rPr>
        <w:t>nullptr</w:t>
      </w:r>
      <w:proofErr w:type="spellEnd"/>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333399"/>
          <w:sz w:val="20"/>
          <w:szCs w:val="20"/>
          <w:lang w:val="es-MX" w:eastAsia="es-MX"/>
        </w:rPr>
        <w:t>void</w:t>
      </w:r>
      <w:proofErr w:type="spellEnd"/>
      <w:proofErr w:type="gramEnd"/>
      <w:r w:rsidRPr="00802A0E">
        <w:rPr>
          <w:rFonts w:ascii="Courier New" w:eastAsia="Times New Roman" w:hAnsi="Courier New" w:cs="Courier New"/>
          <w:color w:val="333333"/>
          <w:sz w:val="20"/>
          <w:szCs w:val="20"/>
          <w:lang w:val="es-MX" w:eastAsia="es-MX"/>
        </w:rPr>
        <w:t xml:space="preserve"> </w:t>
      </w:r>
      <w:proofErr w:type="spellStart"/>
      <w:r w:rsidRPr="00802A0E">
        <w:rPr>
          <w:rFonts w:ascii="Courier New" w:eastAsia="Times New Roman" w:hAnsi="Courier New" w:cs="Courier New"/>
          <w:color w:val="333333"/>
          <w:sz w:val="20"/>
          <w:szCs w:val="20"/>
          <w:lang w:val="es-MX" w:eastAsia="es-MX"/>
        </w:rPr>
        <w:t>insertarInicio</w:t>
      </w:r>
      <w:proofErr w:type="spellEnd"/>
      <w:r w:rsidRPr="00802A0E">
        <w:rPr>
          <w:rFonts w:ascii="Courier New" w:eastAsia="Times New Roman" w:hAnsi="Courier New" w:cs="Courier New"/>
          <w:color w:val="333333"/>
          <w:sz w:val="20"/>
          <w:szCs w:val="20"/>
          <w:lang w:val="es-MX" w:eastAsia="es-MX"/>
        </w:rPr>
        <w:t>(</w:t>
      </w:r>
      <w:proofErr w:type="spellStart"/>
      <w:r w:rsidRPr="00802A0E">
        <w:rPr>
          <w:rFonts w:ascii="Courier New" w:eastAsia="Times New Roman" w:hAnsi="Courier New" w:cs="Courier New"/>
          <w:b/>
          <w:bCs/>
          <w:color w:val="333399"/>
          <w:sz w:val="20"/>
          <w:szCs w:val="20"/>
          <w:lang w:val="es-MX" w:eastAsia="es-MX"/>
        </w:rPr>
        <w:t>int</w:t>
      </w:r>
      <w:proofErr w:type="spellEnd"/>
      <w:r w:rsidRPr="00802A0E">
        <w:rPr>
          <w:rFonts w:ascii="Courier New" w:eastAsia="Times New Roman" w:hAnsi="Courier New" w:cs="Courier New"/>
          <w:color w:val="333333"/>
          <w:sz w:val="20"/>
          <w:szCs w:val="20"/>
          <w:lang w:val="es-MX" w:eastAsia="es-MX"/>
        </w:rPr>
        <w:t xml:space="preserve"> valor)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Nodo* nuevo = </w:t>
      </w:r>
      <w:r w:rsidRPr="00802A0E">
        <w:rPr>
          <w:rFonts w:ascii="Courier New" w:eastAsia="Times New Roman" w:hAnsi="Courier New" w:cs="Courier New"/>
          <w:b/>
          <w:bCs/>
          <w:color w:val="008800"/>
          <w:sz w:val="20"/>
          <w:szCs w:val="20"/>
          <w:lang w:val="es-MX" w:eastAsia="es-MX"/>
        </w:rPr>
        <w:t>new</w:t>
      </w: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Nodo(</w:t>
      </w:r>
      <w:proofErr w:type="gramEnd"/>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nuevo</w:t>
      </w:r>
      <w:proofErr w:type="gramEnd"/>
      <w:r w:rsidRPr="00802A0E">
        <w:rPr>
          <w:rFonts w:ascii="Courier New" w:eastAsia="Times New Roman" w:hAnsi="Courier New" w:cs="Courier New"/>
          <w:color w:val="333333"/>
          <w:sz w:val="20"/>
          <w:szCs w:val="20"/>
          <w:lang w:val="es-MX" w:eastAsia="es-MX"/>
        </w:rPr>
        <w:t>-&gt;dato = valor;</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nuevo</w:t>
      </w:r>
      <w:proofErr w:type="gramEnd"/>
      <w:r w:rsidRPr="00802A0E">
        <w:rPr>
          <w:rFonts w:ascii="Courier New" w:eastAsia="Times New Roman" w:hAnsi="Courier New" w:cs="Courier New"/>
          <w:color w:val="333333"/>
          <w:sz w:val="20"/>
          <w:szCs w:val="20"/>
          <w:lang w:val="es-MX" w:eastAsia="es-MX"/>
        </w:rPr>
        <w:t>-&gt;siguiente = cabeza;</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cabeza</w:t>
      </w:r>
      <w:proofErr w:type="gramEnd"/>
      <w:r w:rsidRPr="00802A0E">
        <w:rPr>
          <w:rFonts w:ascii="Courier New" w:eastAsia="Times New Roman" w:hAnsi="Courier New" w:cs="Courier New"/>
          <w:color w:val="333333"/>
          <w:sz w:val="20"/>
          <w:szCs w:val="20"/>
          <w:lang w:val="es-MX" w:eastAsia="es-MX"/>
        </w:rPr>
        <w:t xml:space="preserve"> = nuevo;</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333399"/>
          <w:sz w:val="20"/>
          <w:szCs w:val="20"/>
          <w:lang w:val="es-MX" w:eastAsia="es-MX"/>
        </w:rPr>
        <w:t>void</w:t>
      </w:r>
      <w:proofErr w:type="spellEnd"/>
      <w:proofErr w:type="gramEnd"/>
      <w:r w:rsidRPr="00802A0E">
        <w:rPr>
          <w:rFonts w:ascii="Courier New" w:eastAsia="Times New Roman" w:hAnsi="Courier New" w:cs="Courier New"/>
          <w:color w:val="333333"/>
          <w:sz w:val="20"/>
          <w:szCs w:val="20"/>
          <w:lang w:val="es-MX" w:eastAsia="es-MX"/>
        </w:rPr>
        <w:t xml:space="preserve"> </w:t>
      </w:r>
      <w:proofErr w:type="spellStart"/>
      <w:r w:rsidRPr="00802A0E">
        <w:rPr>
          <w:rFonts w:ascii="Courier New" w:eastAsia="Times New Roman" w:hAnsi="Courier New" w:cs="Courier New"/>
          <w:color w:val="333333"/>
          <w:sz w:val="20"/>
          <w:szCs w:val="20"/>
          <w:lang w:val="es-MX" w:eastAsia="es-MX"/>
        </w:rPr>
        <w:t>insertarFinal</w:t>
      </w:r>
      <w:proofErr w:type="spellEnd"/>
      <w:r w:rsidRPr="00802A0E">
        <w:rPr>
          <w:rFonts w:ascii="Courier New" w:eastAsia="Times New Roman" w:hAnsi="Courier New" w:cs="Courier New"/>
          <w:color w:val="333333"/>
          <w:sz w:val="20"/>
          <w:szCs w:val="20"/>
          <w:lang w:val="es-MX" w:eastAsia="es-MX"/>
        </w:rPr>
        <w:t>(</w:t>
      </w:r>
      <w:proofErr w:type="spellStart"/>
      <w:r w:rsidRPr="00802A0E">
        <w:rPr>
          <w:rFonts w:ascii="Courier New" w:eastAsia="Times New Roman" w:hAnsi="Courier New" w:cs="Courier New"/>
          <w:b/>
          <w:bCs/>
          <w:color w:val="333399"/>
          <w:sz w:val="20"/>
          <w:szCs w:val="20"/>
          <w:lang w:val="es-MX" w:eastAsia="es-MX"/>
        </w:rPr>
        <w:t>int</w:t>
      </w:r>
      <w:proofErr w:type="spellEnd"/>
      <w:r w:rsidRPr="00802A0E">
        <w:rPr>
          <w:rFonts w:ascii="Courier New" w:eastAsia="Times New Roman" w:hAnsi="Courier New" w:cs="Courier New"/>
          <w:color w:val="333333"/>
          <w:sz w:val="20"/>
          <w:szCs w:val="20"/>
          <w:lang w:val="es-MX" w:eastAsia="es-MX"/>
        </w:rPr>
        <w:t xml:space="preserve"> valor)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Nodo* nuevo = </w:t>
      </w:r>
      <w:r w:rsidRPr="00802A0E">
        <w:rPr>
          <w:rFonts w:ascii="Courier New" w:eastAsia="Times New Roman" w:hAnsi="Courier New" w:cs="Courier New"/>
          <w:b/>
          <w:bCs/>
          <w:color w:val="008800"/>
          <w:sz w:val="20"/>
          <w:szCs w:val="20"/>
          <w:lang w:val="es-MX" w:eastAsia="es-MX"/>
        </w:rPr>
        <w:t>new</w:t>
      </w: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Nodo(</w:t>
      </w:r>
      <w:proofErr w:type="gramEnd"/>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nuevo</w:t>
      </w:r>
      <w:proofErr w:type="gramEnd"/>
      <w:r w:rsidRPr="00802A0E">
        <w:rPr>
          <w:rFonts w:ascii="Courier New" w:eastAsia="Times New Roman" w:hAnsi="Courier New" w:cs="Courier New"/>
          <w:color w:val="333333"/>
          <w:sz w:val="20"/>
          <w:szCs w:val="20"/>
          <w:lang w:val="es-MX" w:eastAsia="es-MX"/>
        </w:rPr>
        <w:t>-&gt;dato = valor;</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nuevo</w:t>
      </w:r>
      <w:proofErr w:type="gramEnd"/>
      <w:r w:rsidRPr="00802A0E">
        <w:rPr>
          <w:rFonts w:ascii="Courier New" w:eastAsia="Times New Roman" w:hAnsi="Courier New" w:cs="Courier New"/>
          <w:color w:val="333333"/>
          <w:sz w:val="20"/>
          <w:szCs w:val="20"/>
          <w:lang w:val="es-MX" w:eastAsia="es-MX"/>
        </w:rPr>
        <w:t xml:space="preserve">-&gt;siguiente = </w:t>
      </w:r>
      <w:proofErr w:type="spellStart"/>
      <w:r w:rsidRPr="00802A0E">
        <w:rPr>
          <w:rFonts w:ascii="Courier New" w:eastAsia="Times New Roman" w:hAnsi="Courier New" w:cs="Courier New"/>
          <w:color w:val="333333"/>
          <w:sz w:val="20"/>
          <w:szCs w:val="20"/>
          <w:lang w:val="es-MX" w:eastAsia="es-MX"/>
        </w:rPr>
        <w:t>nullptr</w:t>
      </w:r>
      <w:proofErr w:type="spellEnd"/>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008800"/>
          <w:sz w:val="20"/>
          <w:szCs w:val="20"/>
          <w:lang w:val="es-MX" w:eastAsia="es-MX"/>
        </w:rPr>
        <w:t>if</w:t>
      </w:r>
      <w:proofErr w:type="spellEnd"/>
      <w:proofErr w:type="gramEnd"/>
      <w:r w:rsidRPr="00802A0E">
        <w:rPr>
          <w:rFonts w:ascii="Courier New" w:eastAsia="Times New Roman" w:hAnsi="Courier New" w:cs="Courier New"/>
          <w:color w:val="333333"/>
          <w:sz w:val="20"/>
          <w:szCs w:val="20"/>
          <w:lang w:val="es-MX" w:eastAsia="es-MX"/>
        </w:rPr>
        <w:t xml:space="preserve"> (cabeza == </w:t>
      </w:r>
      <w:proofErr w:type="spellStart"/>
      <w:r w:rsidRPr="00802A0E">
        <w:rPr>
          <w:rFonts w:ascii="Courier New" w:eastAsia="Times New Roman" w:hAnsi="Courier New" w:cs="Courier New"/>
          <w:color w:val="333333"/>
          <w:sz w:val="20"/>
          <w:szCs w:val="20"/>
          <w:lang w:val="es-MX" w:eastAsia="es-MX"/>
        </w:rPr>
        <w:t>nullptr</w:t>
      </w:r>
      <w:proofErr w:type="spellEnd"/>
      <w:r w:rsidRPr="00802A0E">
        <w:rPr>
          <w:rFonts w:ascii="Courier New" w:eastAsia="Times New Roman" w:hAnsi="Courier New" w:cs="Courier New"/>
          <w:color w:val="333333"/>
          <w:sz w:val="20"/>
          <w:szCs w:val="20"/>
          <w:lang w:val="es-MX" w:eastAsia="es-MX"/>
        </w:rPr>
        <w:t>)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cabeza</w:t>
      </w:r>
      <w:proofErr w:type="gramEnd"/>
      <w:r w:rsidRPr="00802A0E">
        <w:rPr>
          <w:rFonts w:ascii="Courier New" w:eastAsia="Times New Roman" w:hAnsi="Courier New" w:cs="Courier New"/>
          <w:color w:val="333333"/>
          <w:sz w:val="20"/>
          <w:szCs w:val="20"/>
          <w:lang w:val="es-MX" w:eastAsia="es-MX"/>
        </w:rPr>
        <w:t xml:space="preserve"> = nuevo;</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 </w:t>
      </w:r>
      <w:proofErr w:type="spellStart"/>
      <w:proofErr w:type="gramStart"/>
      <w:r w:rsidRPr="00802A0E">
        <w:rPr>
          <w:rFonts w:ascii="Courier New" w:eastAsia="Times New Roman" w:hAnsi="Courier New" w:cs="Courier New"/>
          <w:b/>
          <w:bCs/>
          <w:color w:val="008800"/>
          <w:sz w:val="20"/>
          <w:szCs w:val="20"/>
          <w:lang w:val="es-MX" w:eastAsia="es-MX"/>
        </w:rPr>
        <w:t>else</w:t>
      </w:r>
      <w:proofErr w:type="spellEnd"/>
      <w:proofErr w:type="gramEnd"/>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Nodo* actual = cabeza;</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008800"/>
          <w:sz w:val="20"/>
          <w:szCs w:val="20"/>
          <w:lang w:val="es-MX" w:eastAsia="es-MX"/>
        </w:rPr>
        <w:t>while</w:t>
      </w:r>
      <w:proofErr w:type="spellEnd"/>
      <w:proofErr w:type="gramEnd"/>
      <w:r w:rsidRPr="00802A0E">
        <w:rPr>
          <w:rFonts w:ascii="Courier New" w:eastAsia="Times New Roman" w:hAnsi="Courier New" w:cs="Courier New"/>
          <w:color w:val="333333"/>
          <w:sz w:val="20"/>
          <w:szCs w:val="20"/>
          <w:lang w:val="es-MX" w:eastAsia="es-MX"/>
        </w:rPr>
        <w:t xml:space="preserve"> (actual-&gt;siguiente != </w:t>
      </w:r>
      <w:proofErr w:type="spellStart"/>
      <w:r w:rsidRPr="00802A0E">
        <w:rPr>
          <w:rFonts w:ascii="Courier New" w:eastAsia="Times New Roman" w:hAnsi="Courier New" w:cs="Courier New"/>
          <w:color w:val="333333"/>
          <w:sz w:val="20"/>
          <w:szCs w:val="20"/>
          <w:lang w:val="es-MX" w:eastAsia="es-MX"/>
        </w:rPr>
        <w:t>nullptr</w:t>
      </w:r>
      <w:proofErr w:type="spellEnd"/>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actual</w:t>
      </w:r>
      <w:proofErr w:type="gramEnd"/>
      <w:r w:rsidRPr="00802A0E">
        <w:rPr>
          <w:rFonts w:ascii="Courier New" w:eastAsia="Times New Roman" w:hAnsi="Courier New" w:cs="Courier New"/>
          <w:color w:val="333333"/>
          <w:sz w:val="20"/>
          <w:szCs w:val="20"/>
          <w:lang w:val="es-MX" w:eastAsia="es-MX"/>
        </w:rPr>
        <w:t xml:space="preserve"> = actual-&gt;siguiente;</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actual</w:t>
      </w:r>
      <w:proofErr w:type="gramEnd"/>
      <w:r w:rsidRPr="00802A0E">
        <w:rPr>
          <w:rFonts w:ascii="Courier New" w:eastAsia="Times New Roman" w:hAnsi="Courier New" w:cs="Courier New"/>
          <w:color w:val="333333"/>
          <w:sz w:val="20"/>
          <w:szCs w:val="20"/>
          <w:lang w:val="es-MX" w:eastAsia="es-MX"/>
        </w:rPr>
        <w:t>-&gt;siguiente = nuevo;</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333399"/>
          <w:sz w:val="20"/>
          <w:szCs w:val="20"/>
          <w:lang w:val="es-MX" w:eastAsia="es-MX"/>
        </w:rPr>
        <w:t>void</w:t>
      </w:r>
      <w:proofErr w:type="spellEnd"/>
      <w:proofErr w:type="gramEnd"/>
      <w:r w:rsidRPr="00802A0E">
        <w:rPr>
          <w:rFonts w:ascii="Courier New" w:eastAsia="Times New Roman" w:hAnsi="Courier New" w:cs="Courier New"/>
          <w:color w:val="333333"/>
          <w:sz w:val="20"/>
          <w:szCs w:val="20"/>
          <w:lang w:val="es-MX" w:eastAsia="es-MX"/>
        </w:rPr>
        <w:t xml:space="preserve"> </w:t>
      </w:r>
      <w:proofErr w:type="spellStart"/>
      <w:r w:rsidRPr="00802A0E">
        <w:rPr>
          <w:rFonts w:ascii="Courier New" w:eastAsia="Times New Roman" w:hAnsi="Courier New" w:cs="Courier New"/>
          <w:color w:val="333333"/>
          <w:sz w:val="20"/>
          <w:szCs w:val="20"/>
          <w:lang w:val="es-MX" w:eastAsia="es-MX"/>
        </w:rPr>
        <w:t>eliminarInicio</w:t>
      </w:r>
      <w:proofErr w:type="spellEnd"/>
      <w:r w:rsidRPr="00802A0E">
        <w:rPr>
          <w:rFonts w:ascii="Courier New" w:eastAsia="Times New Roman" w:hAnsi="Courier New" w:cs="Courier New"/>
          <w:color w:val="333333"/>
          <w:sz w:val="20"/>
          <w:szCs w:val="20"/>
          <w:lang w:val="es-MX" w:eastAsia="es-MX"/>
        </w:rPr>
        <w:t>()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008800"/>
          <w:sz w:val="20"/>
          <w:szCs w:val="20"/>
          <w:lang w:val="es-MX" w:eastAsia="es-MX"/>
        </w:rPr>
        <w:t>if</w:t>
      </w:r>
      <w:proofErr w:type="spellEnd"/>
      <w:proofErr w:type="gramEnd"/>
      <w:r w:rsidRPr="00802A0E">
        <w:rPr>
          <w:rFonts w:ascii="Courier New" w:eastAsia="Times New Roman" w:hAnsi="Courier New" w:cs="Courier New"/>
          <w:color w:val="333333"/>
          <w:sz w:val="20"/>
          <w:szCs w:val="20"/>
          <w:lang w:val="es-MX" w:eastAsia="es-MX"/>
        </w:rPr>
        <w:t xml:space="preserve"> (cabeza != </w:t>
      </w:r>
      <w:proofErr w:type="spellStart"/>
      <w:r w:rsidRPr="00802A0E">
        <w:rPr>
          <w:rFonts w:ascii="Courier New" w:eastAsia="Times New Roman" w:hAnsi="Courier New" w:cs="Courier New"/>
          <w:color w:val="333333"/>
          <w:sz w:val="20"/>
          <w:szCs w:val="20"/>
          <w:lang w:val="es-MX" w:eastAsia="es-MX"/>
        </w:rPr>
        <w:t>nullptr</w:t>
      </w:r>
      <w:proofErr w:type="spellEnd"/>
      <w:r w:rsidRPr="00802A0E">
        <w:rPr>
          <w:rFonts w:ascii="Courier New" w:eastAsia="Times New Roman" w:hAnsi="Courier New" w:cs="Courier New"/>
          <w:color w:val="333333"/>
          <w:sz w:val="20"/>
          <w:szCs w:val="20"/>
          <w:lang w:val="es-MX" w:eastAsia="es-MX"/>
        </w:rPr>
        <w:t>)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Nodo* </w:t>
      </w:r>
      <w:proofErr w:type="spellStart"/>
      <w:r w:rsidRPr="00802A0E">
        <w:rPr>
          <w:rFonts w:ascii="Courier New" w:eastAsia="Times New Roman" w:hAnsi="Courier New" w:cs="Courier New"/>
          <w:color w:val="333333"/>
          <w:sz w:val="20"/>
          <w:szCs w:val="20"/>
          <w:lang w:val="es-MX" w:eastAsia="es-MX"/>
        </w:rPr>
        <w:t>temp</w:t>
      </w:r>
      <w:proofErr w:type="spellEnd"/>
      <w:r w:rsidRPr="00802A0E">
        <w:rPr>
          <w:rFonts w:ascii="Courier New" w:eastAsia="Times New Roman" w:hAnsi="Courier New" w:cs="Courier New"/>
          <w:color w:val="333333"/>
          <w:sz w:val="20"/>
          <w:szCs w:val="20"/>
          <w:lang w:val="es-MX" w:eastAsia="es-MX"/>
        </w:rPr>
        <w:t xml:space="preserve"> = cabeza;</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cabeza</w:t>
      </w:r>
      <w:proofErr w:type="gramEnd"/>
      <w:r w:rsidRPr="00802A0E">
        <w:rPr>
          <w:rFonts w:ascii="Courier New" w:eastAsia="Times New Roman" w:hAnsi="Courier New" w:cs="Courier New"/>
          <w:color w:val="333333"/>
          <w:sz w:val="20"/>
          <w:szCs w:val="20"/>
          <w:lang w:val="es-MX" w:eastAsia="es-MX"/>
        </w:rPr>
        <w:t xml:space="preserve"> = cabeza-&gt;siguiente;</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008800"/>
          <w:sz w:val="20"/>
          <w:szCs w:val="20"/>
          <w:lang w:val="es-MX" w:eastAsia="es-MX"/>
        </w:rPr>
        <w:t>delete</w:t>
      </w:r>
      <w:proofErr w:type="spellEnd"/>
      <w:proofErr w:type="gramEnd"/>
      <w:r w:rsidRPr="00802A0E">
        <w:rPr>
          <w:rFonts w:ascii="Courier New" w:eastAsia="Times New Roman" w:hAnsi="Courier New" w:cs="Courier New"/>
          <w:color w:val="333333"/>
          <w:sz w:val="20"/>
          <w:szCs w:val="20"/>
          <w:lang w:val="es-MX" w:eastAsia="es-MX"/>
        </w:rPr>
        <w:t xml:space="preserve"> </w:t>
      </w:r>
      <w:proofErr w:type="spellStart"/>
      <w:r w:rsidRPr="00802A0E">
        <w:rPr>
          <w:rFonts w:ascii="Courier New" w:eastAsia="Times New Roman" w:hAnsi="Courier New" w:cs="Courier New"/>
          <w:color w:val="333333"/>
          <w:sz w:val="20"/>
          <w:szCs w:val="20"/>
          <w:lang w:val="es-MX" w:eastAsia="es-MX"/>
        </w:rPr>
        <w:t>temp</w:t>
      </w:r>
      <w:proofErr w:type="spellEnd"/>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333399"/>
          <w:sz w:val="20"/>
          <w:szCs w:val="20"/>
          <w:lang w:val="es-MX" w:eastAsia="es-MX"/>
        </w:rPr>
        <w:t>void</w:t>
      </w:r>
      <w:proofErr w:type="spellEnd"/>
      <w:proofErr w:type="gramEnd"/>
      <w:r w:rsidRPr="00802A0E">
        <w:rPr>
          <w:rFonts w:ascii="Courier New" w:eastAsia="Times New Roman" w:hAnsi="Courier New" w:cs="Courier New"/>
          <w:color w:val="333333"/>
          <w:sz w:val="20"/>
          <w:szCs w:val="20"/>
          <w:lang w:val="es-MX" w:eastAsia="es-MX"/>
        </w:rPr>
        <w:t xml:space="preserve"> </w:t>
      </w:r>
      <w:proofErr w:type="spellStart"/>
      <w:r w:rsidRPr="00802A0E">
        <w:rPr>
          <w:rFonts w:ascii="Courier New" w:eastAsia="Times New Roman" w:hAnsi="Courier New" w:cs="Courier New"/>
          <w:color w:val="333333"/>
          <w:sz w:val="20"/>
          <w:szCs w:val="20"/>
          <w:lang w:val="es-MX" w:eastAsia="es-MX"/>
        </w:rPr>
        <w:t>insertarEnPosicion</w:t>
      </w:r>
      <w:proofErr w:type="spellEnd"/>
      <w:r w:rsidRPr="00802A0E">
        <w:rPr>
          <w:rFonts w:ascii="Courier New" w:eastAsia="Times New Roman" w:hAnsi="Courier New" w:cs="Courier New"/>
          <w:color w:val="333333"/>
          <w:sz w:val="20"/>
          <w:szCs w:val="20"/>
          <w:lang w:val="es-MX" w:eastAsia="es-MX"/>
        </w:rPr>
        <w:t>(</w:t>
      </w:r>
      <w:proofErr w:type="spellStart"/>
      <w:r w:rsidRPr="00802A0E">
        <w:rPr>
          <w:rFonts w:ascii="Courier New" w:eastAsia="Times New Roman" w:hAnsi="Courier New" w:cs="Courier New"/>
          <w:b/>
          <w:bCs/>
          <w:color w:val="333399"/>
          <w:sz w:val="20"/>
          <w:szCs w:val="20"/>
          <w:lang w:val="es-MX" w:eastAsia="es-MX"/>
        </w:rPr>
        <w:t>int</w:t>
      </w:r>
      <w:proofErr w:type="spellEnd"/>
      <w:r w:rsidRPr="00802A0E">
        <w:rPr>
          <w:rFonts w:ascii="Courier New" w:eastAsia="Times New Roman" w:hAnsi="Courier New" w:cs="Courier New"/>
          <w:color w:val="333333"/>
          <w:sz w:val="20"/>
          <w:szCs w:val="20"/>
          <w:lang w:val="es-MX" w:eastAsia="es-MX"/>
        </w:rPr>
        <w:t xml:space="preserve"> valor, </w:t>
      </w:r>
      <w:proofErr w:type="spellStart"/>
      <w:r w:rsidRPr="00802A0E">
        <w:rPr>
          <w:rFonts w:ascii="Courier New" w:eastAsia="Times New Roman" w:hAnsi="Courier New" w:cs="Courier New"/>
          <w:b/>
          <w:bCs/>
          <w:color w:val="333399"/>
          <w:sz w:val="20"/>
          <w:szCs w:val="20"/>
          <w:lang w:val="es-MX" w:eastAsia="es-MX"/>
        </w:rPr>
        <w:t>int</w:t>
      </w:r>
      <w:proofErr w:type="spellEnd"/>
      <w:r w:rsidRPr="00802A0E">
        <w:rPr>
          <w:rFonts w:ascii="Courier New" w:eastAsia="Times New Roman" w:hAnsi="Courier New" w:cs="Courier New"/>
          <w:color w:val="333333"/>
          <w:sz w:val="20"/>
          <w:szCs w:val="20"/>
          <w:lang w:val="es-MX" w:eastAsia="es-MX"/>
        </w:rPr>
        <w:t xml:space="preserve"> </w:t>
      </w:r>
      <w:proofErr w:type="spellStart"/>
      <w:r w:rsidRPr="00802A0E">
        <w:rPr>
          <w:rFonts w:ascii="Courier New" w:eastAsia="Times New Roman" w:hAnsi="Courier New" w:cs="Courier New"/>
          <w:color w:val="333333"/>
          <w:sz w:val="20"/>
          <w:szCs w:val="20"/>
          <w:lang w:val="es-MX" w:eastAsia="es-MX"/>
        </w:rPr>
        <w:t>posicion</w:t>
      </w:r>
      <w:proofErr w:type="spellEnd"/>
      <w:r w:rsidRPr="00802A0E">
        <w:rPr>
          <w:rFonts w:ascii="Courier New" w:eastAsia="Times New Roman" w:hAnsi="Courier New" w:cs="Courier New"/>
          <w:color w:val="333333"/>
          <w:sz w:val="20"/>
          <w:szCs w:val="20"/>
          <w:lang w:val="es-MX" w:eastAsia="es-MX"/>
        </w:rPr>
        <w:t>)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Nodo* nuevo = </w:t>
      </w:r>
      <w:r w:rsidRPr="00802A0E">
        <w:rPr>
          <w:rFonts w:ascii="Courier New" w:eastAsia="Times New Roman" w:hAnsi="Courier New" w:cs="Courier New"/>
          <w:b/>
          <w:bCs/>
          <w:color w:val="008800"/>
          <w:sz w:val="20"/>
          <w:szCs w:val="20"/>
          <w:lang w:val="es-MX" w:eastAsia="es-MX"/>
        </w:rPr>
        <w:t>new</w:t>
      </w: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Nodo(</w:t>
      </w:r>
      <w:proofErr w:type="gramEnd"/>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lastRenderedPageBreak/>
        <w:t xml:space="preserve">    </w:t>
      </w:r>
      <w:proofErr w:type="gramStart"/>
      <w:r w:rsidRPr="00802A0E">
        <w:rPr>
          <w:rFonts w:ascii="Courier New" w:eastAsia="Times New Roman" w:hAnsi="Courier New" w:cs="Courier New"/>
          <w:color w:val="333333"/>
          <w:sz w:val="20"/>
          <w:szCs w:val="20"/>
          <w:lang w:val="es-MX" w:eastAsia="es-MX"/>
        </w:rPr>
        <w:t>nuevo</w:t>
      </w:r>
      <w:proofErr w:type="gramEnd"/>
      <w:r w:rsidRPr="00802A0E">
        <w:rPr>
          <w:rFonts w:ascii="Courier New" w:eastAsia="Times New Roman" w:hAnsi="Courier New" w:cs="Courier New"/>
          <w:color w:val="333333"/>
          <w:sz w:val="20"/>
          <w:szCs w:val="20"/>
          <w:lang w:val="es-MX" w:eastAsia="es-MX"/>
        </w:rPr>
        <w:t>-&gt;dato = valor;</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nuevo</w:t>
      </w:r>
      <w:proofErr w:type="gramEnd"/>
      <w:r w:rsidRPr="00802A0E">
        <w:rPr>
          <w:rFonts w:ascii="Courier New" w:eastAsia="Times New Roman" w:hAnsi="Courier New" w:cs="Courier New"/>
          <w:color w:val="333333"/>
          <w:sz w:val="20"/>
          <w:szCs w:val="20"/>
          <w:lang w:val="es-MX" w:eastAsia="es-MX"/>
        </w:rPr>
        <w:t xml:space="preserve">-&gt;siguiente = </w:t>
      </w:r>
      <w:proofErr w:type="spellStart"/>
      <w:r w:rsidRPr="00802A0E">
        <w:rPr>
          <w:rFonts w:ascii="Courier New" w:eastAsia="Times New Roman" w:hAnsi="Courier New" w:cs="Courier New"/>
          <w:color w:val="333333"/>
          <w:sz w:val="20"/>
          <w:szCs w:val="20"/>
          <w:lang w:val="es-MX" w:eastAsia="es-MX"/>
        </w:rPr>
        <w:t>nullptr</w:t>
      </w:r>
      <w:proofErr w:type="spellEnd"/>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008800"/>
          <w:sz w:val="20"/>
          <w:szCs w:val="20"/>
          <w:lang w:val="es-MX" w:eastAsia="es-MX"/>
        </w:rPr>
        <w:t>if</w:t>
      </w:r>
      <w:proofErr w:type="spellEnd"/>
      <w:proofErr w:type="gramEnd"/>
      <w:r w:rsidRPr="00802A0E">
        <w:rPr>
          <w:rFonts w:ascii="Courier New" w:eastAsia="Times New Roman" w:hAnsi="Courier New" w:cs="Courier New"/>
          <w:color w:val="333333"/>
          <w:sz w:val="20"/>
          <w:szCs w:val="20"/>
          <w:lang w:val="es-MX" w:eastAsia="es-MX"/>
        </w:rPr>
        <w:t xml:space="preserve"> (</w:t>
      </w:r>
      <w:proofErr w:type="spellStart"/>
      <w:r w:rsidRPr="00802A0E">
        <w:rPr>
          <w:rFonts w:ascii="Courier New" w:eastAsia="Times New Roman" w:hAnsi="Courier New" w:cs="Courier New"/>
          <w:color w:val="333333"/>
          <w:sz w:val="20"/>
          <w:szCs w:val="20"/>
          <w:lang w:val="es-MX" w:eastAsia="es-MX"/>
        </w:rPr>
        <w:t>posicion</w:t>
      </w:r>
      <w:proofErr w:type="spellEnd"/>
      <w:r w:rsidRPr="00802A0E">
        <w:rPr>
          <w:rFonts w:ascii="Courier New" w:eastAsia="Times New Roman" w:hAnsi="Courier New" w:cs="Courier New"/>
          <w:color w:val="333333"/>
          <w:sz w:val="20"/>
          <w:szCs w:val="20"/>
          <w:lang w:val="es-MX" w:eastAsia="es-MX"/>
        </w:rPr>
        <w:t xml:space="preserve"> &lt;= </w:t>
      </w:r>
      <w:r w:rsidRPr="00802A0E">
        <w:rPr>
          <w:rFonts w:ascii="Courier New" w:eastAsia="Times New Roman" w:hAnsi="Courier New" w:cs="Courier New"/>
          <w:b/>
          <w:bCs/>
          <w:color w:val="0000DD"/>
          <w:sz w:val="20"/>
          <w:szCs w:val="20"/>
          <w:lang w:val="es-MX" w:eastAsia="es-MX"/>
        </w:rPr>
        <w:t>0</w:t>
      </w:r>
      <w:r w:rsidRPr="00802A0E">
        <w:rPr>
          <w:rFonts w:ascii="Courier New" w:eastAsia="Times New Roman" w:hAnsi="Courier New" w:cs="Courier New"/>
          <w:color w:val="333333"/>
          <w:sz w:val="20"/>
          <w:szCs w:val="20"/>
          <w:lang w:val="es-MX" w:eastAsia="es-MX"/>
        </w:rPr>
        <w:t xml:space="preserve"> || cabeza == </w:t>
      </w:r>
      <w:proofErr w:type="spellStart"/>
      <w:r w:rsidRPr="00802A0E">
        <w:rPr>
          <w:rFonts w:ascii="Courier New" w:eastAsia="Times New Roman" w:hAnsi="Courier New" w:cs="Courier New"/>
          <w:color w:val="333333"/>
          <w:sz w:val="20"/>
          <w:szCs w:val="20"/>
          <w:lang w:val="es-MX" w:eastAsia="es-MX"/>
        </w:rPr>
        <w:t>nullptr</w:t>
      </w:r>
      <w:proofErr w:type="spellEnd"/>
      <w:r w:rsidRPr="00802A0E">
        <w:rPr>
          <w:rFonts w:ascii="Courier New" w:eastAsia="Times New Roman" w:hAnsi="Courier New" w:cs="Courier New"/>
          <w:color w:val="333333"/>
          <w:sz w:val="20"/>
          <w:szCs w:val="20"/>
          <w:lang w:val="es-MX" w:eastAsia="es-MX"/>
        </w:rPr>
        <w:t>)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nuevo</w:t>
      </w:r>
      <w:proofErr w:type="gramEnd"/>
      <w:r w:rsidRPr="00802A0E">
        <w:rPr>
          <w:rFonts w:ascii="Courier New" w:eastAsia="Times New Roman" w:hAnsi="Courier New" w:cs="Courier New"/>
          <w:color w:val="333333"/>
          <w:sz w:val="20"/>
          <w:szCs w:val="20"/>
          <w:lang w:val="es-MX" w:eastAsia="es-MX"/>
        </w:rPr>
        <w:t>-&gt;siguiente = cabeza;</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cabeza</w:t>
      </w:r>
      <w:proofErr w:type="gramEnd"/>
      <w:r w:rsidRPr="00802A0E">
        <w:rPr>
          <w:rFonts w:ascii="Courier New" w:eastAsia="Times New Roman" w:hAnsi="Courier New" w:cs="Courier New"/>
          <w:color w:val="333333"/>
          <w:sz w:val="20"/>
          <w:szCs w:val="20"/>
          <w:lang w:val="es-MX" w:eastAsia="es-MX"/>
        </w:rPr>
        <w:t xml:space="preserve"> = nuevo;</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 </w:t>
      </w:r>
      <w:proofErr w:type="spellStart"/>
      <w:proofErr w:type="gramStart"/>
      <w:r w:rsidRPr="00802A0E">
        <w:rPr>
          <w:rFonts w:ascii="Courier New" w:eastAsia="Times New Roman" w:hAnsi="Courier New" w:cs="Courier New"/>
          <w:b/>
          <w:bCs/>
          <w:color w:val="008800"/>
          <w:sz w:val="20"/>
          <w:szCs w:val="20"/>
          <w:lang w:val="es-MX" w:eastAsia="es-MX"/>
        </w:rPr>
        <w:t>else</w:t>
      </w:r>
      <w:proofErr w:type="spellEnd"/>
      <w:proofErr w:type="gramEnd"/>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Nodo* actual = cabeza;</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333399"/>
          <w:sz w:val="20"/>
          <w:szCs w:val="20"/>
          <w:lang w:val="es-MX" w:eastAsia="es-MX"/>
        </w:rPr>
        <w:t>int</w:t>
      </w:r>
      <w:proofErr w:type="spellEnd"/>
      <w:proofErr w:type="gramEnd"/>
      <w:r w:rsidRPr="00802A0E">
        <w:rPr>
          <w:rFonts w:ascii="Courier New" w:eastAsia="Times New Roman" w:hAnsi="Courier New" w:cs="Courier New"/>
          <w:color w:val="333333"/>
          <w:sz w:val="20"/>
          <w:szCs w:val="20"/>
          <w:lang w:val="es-MX" w:eastAsia="es-MX"/>
        </w:rPr>
        <w:t xml:space="preserve"> contador = </w:t>
      </w:r>
      <w:r w:rsidRPr="00802A0E">
        <w:rPr>
          <w:rFonts w:ascii="Courier New" w:eastAsia="Times New Roman" w:hAnsi="Courier New" w:cs="Courier New"/>
          <w:b/>
          <w:bCs/>
          <w:color w:val="0000DD"/>
          <w:sz w:val="20"/>
          <w:szCs w:val="20"/>
          <w:lang w:val="es-MX" w:eastAsia="es-MX"/>
        </w:rPr>
        <w:t>0</w:t>
      </w:r>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008800"/>
          <w:sz w:val="20"/>
          <w:szCs w:val="20"/>
          <w:lang w:val="es-MX" w:eastAsia="es-MX"/>
        </w:rPr>
        <w:t>while</w:t>
      </w:r>
      <w:proofErr w:type="spellEnd"/>
      <w:proofErr w:type="gramEnd"/>
      <w:r w:rsidRPr="00802A0E">
        <w:rPr>
          <w:rFonts w:ascii="Courier New" w:eastAsia="Times New Roman" w:hAnsi="Courier New" w:cs="Courier New"/>
          <w:color w:val="333333"/>
          <w:sz w:val="20"/>
          <w:szCs w:val="20"/>
          <w:lang w:val="es-MX" w:eastAsia="es-MX"/>
        </w:rPr>
        <w:t xml:space="preserve"> (actual-&gt;siguiente != </w:t>
      </w:r>
      <w:proofErr w:type="spellStart"/>
      <w:r w:rsidRPr="00802A0E">
        <w:rPr>
          <w:rFonts w:ascii="Courier New" w:eastAsia="Times New Roman" w:hAnsi="Courier New" w:cs="Courier New"/>
          <w:color w:val="333333"/>
          <w:sz w:val="20"/>
          <w:szCs w:val="20"/>
          <w:lang w:val="es-MX" w:eastAsia="es-MX"/>
        </w:rPr>
        <w:t>nullptr</w:t>
      </w:r>
      <w:proofErr w:type="spellEnd"/>
      <w:r w:rsidRPr="00802A0E">
        <w:rPr>
          <w:rFonts w:ascii="Courier New" w:eastAsia="Times New Roman" w:hAnsi="Courier New" w:cs="Courier New"/>
          <w:color w:val="333333"/>
          <w:sz w:val="20"/>
          <w:szCs w:val="20"/>
          <w:lang w:val="es-MX" w:eastAsia="es-MX"/>
        </w:rPr>
        <w:t xml:space="preserve"> &amp;&amp; contador &lt; </w:t>
      </w:r>
      <w:proofErr w:type="spellStart"/>
      <w:r w:rsidRPr="00802A0E">
        <w:rPr>
          <w:rFonts w:ascii="Courier New" w:eastAsia="Times New Roman" w:hAnsi="Courier New" w:cs="Courier New"/>
          <w:color w:val="333333"/>
          <w:sz w:val="20"/>
          <w:szCs w:val="20"/>
          <w:lang w:val="es-MX" w:eastAsia="es-MX"/>
        </w:rPr>
        <w:t>posicion</w:t>
      </w:r>
      <w:proofErr w:type="spellEnd"/>
      <w:r w:rsidRPr="00802A0E">
        <w:rPr>
          <w:rFonts w:ascii="Courier New" w:eastAsia="Times New Roman" w:hAnsi="Courier New" w:cs="Courier New"/>
          <w:color w:val="333333"/>
          <w:sz w:val="20"/>
          <w:szCs w:val="20"/>
          <w:lang w:val="es-MX" w:eastAsia="es-MX"/>
        </w:rPr>
        <w:t xml:space="preserve"> - </w:t>
      </w:r>
      <w:r w:rsidRPr="00802A0E">
        <w:rPr>
          <w:rFonts w:ascii="Courier New" w:eastAsia="Times New Roman" w:hAnsi="Courier New" w:cs="Courier New"/>
          <w:b/>
          <w:bCs/>
          <w:color w:val="0000DD"/>
          <w:sz w:val="20"/>
          <w:szCs w:val="20"/>
          <w:lang w:val="es-MX" w:eastAsia="es-MX"/>
        </w:rPr>
        <w:t>1</w:t>
      </w:r>
      <w:r w:rsidRPr="00802A0E">
        <w:rPr>
          <w:rFonts w:ascii="Courier New" w:eastAsia="Times New Roman" w:hAnsi="Courier New" w:cs="Courier New"/>
          <w:color w:val="333333"/>
          <w:sz w:val="20"/>
          <w:szCs w:val="20"/>
          <w:lang w:val="es-MX" w:eastAsia="es-MX"/>
        </w:rPr>
        <w:t>)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actual</w:t>
      </w:r>
      <w:proofErr w:type="gramEnd"/>
      <w:r w:rsidRPr="00802A0E">
        <w:rPr>
          <w:rFonts w:ascii="Courier New" w:eastAsia="Times New Roman" w:hAnsi="Courier New" w:cs="Courier New"/>
          <w:color w:val="333333"/>
          <w:sz w:val="20"/>
          <w:szCs w:val="20"/>
          <w:lang w:val="es-MX" w:eastAsia="es-MX"/>
        </w:rPr>
        <w:t xml:space="preserve"> = actual-&gt;siguiente;</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contador</w:t>
      </w:r>
      <w:proofErr w:type="gramEnd"/>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nuevo</w:t>
      </w:r>
      <w:proofErr w:type="gramEnd"/>
      <w:r w:rsidRPr="00802A0E">
        <w:rPr>
          <w:rFonts w:ascii="Courier New" w:eastAsia="Times New Roman" w:hAnsi="Courier New" w:cs="Courier New"/>
          <w:color w:val="333333"/>
          <w:sz w:val="20"/>
          <w:szCs w:val="20"/>
          <w:lang w:val="es-MX" w:eastAsia="es-MX"/>
        </w:rPr>
        <w:t>-&gt;siguiente = actual-&gt;siguiente;</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gramStart"/>
      <w:r w:rsidRPr="00802A0E">
        <w:rPr>
          <w:rFonts w:ascii="Courier New" w:eastAsia="Times New Roman" w:hAnsi="Courier New" w:cs="Courier New"/>
          <w:color w:val="333333"/>
          <w:sz w:val="20"/>
          <w:szCs w:val="20"/>
          <w:lang w:val="es-MX" w:eastAsia="es-MX"/>
        </w:rPr>
        <w:t>actual</w:t>
      </w:r>
      <w:proofErr w:type="gramEnd"/>
      <w:r w:rsidRPr="00802A0E">
        <w:rPr>
          <w:rFonts w:ascii="Courier New" w:eastAsia="Times New Roman" w:hAnsi="Courier New" w:cs="Courier New"/>
          <w:color w:val="333333"/>
          <w:sz w:val="20"/>
          <w:szCs w:val="20"/>
          <w:lang w:val="es-MX" w:eastAsia="es-MX"/>
        </w:rPr>
        <w:t>-&gt;siguiente = nuevo;</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333399"/>
          <w:sz w:val="20"/>
          <w:szCs w:val="20"/>
          <w:lang w:val="es-MX" w:eastAsia="es-MX"/>
        </w:rPr>
        <w:t>void</w:t>
      </w:r>
      <w:proofErr w:type="spellEnd"/>
      <w:proofErr w:type="gramEnd"/>
      <w:r w:rsidRPr="00802A0E">
        <w:rPr>
          <w:rFonts w:ascii="Courier New" w:eastAsia="Times New Roman" w:hAnsi="Courier New" w:cs="Courier New"/>
          <w:color w:val="333333"/>
          <w:sz w:val="20"/>
          <w:szCs w:val="20"/>
          <w:lang w:val="es-MX" w:eastAsia="es-MX"/>
        </w:rPr>
        <w:t xml:space="preserve"> mostrar()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Nodo* actual = cabeza;</w:t>
      </w:r>
    </w:p>
    <w:p w:rsidR="00802A0E" w:rsidRPr="002B2C12"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eastAsia="es-MX"/>
        </w:rPr>
      </w:pPr>
      <w:r w:rsidRPr="00802A0E">
        <w:rPr>
          <w:rFonts w:ascii="Courier New" w:eastAsia="Times New Roman" w:hAnsi="Courier New" w:cs="Courier New"/>
          <w:color w:val="333333"/>
          <w:sz w:val="20"/>
          <w:szCs w:val="20"/>
          <w:lang w:val="es-MX" w:eastAsia="es-MX"/>
        </w:rPr>
        <w:t xml:space="preserve">        </w:t>
      </w:r>
      <w:proofErr w:type="gramStart"/>
      <w:r w:rsidRPr="002B2C12">
        <w:rPr>
          <w:rFonts w:ascii="Courier New" w:eastAsia="Times New Roman" w:hAnsi="Courier New" w:cs="Courier New"/>
          <w:b/>
          <w:bCs/>
          <w:color w:val="008800"/>
          <w:sz w:val="20"/>
          <w:szCs w:val="20"/>
          <w:lang w:eastAsia="es-MX"/>
        </w:rPr>
        <w:t>while</w:t>
      </w:r>
      <w:proofErr w:type="gramEnd"/>
      <w:r w:rsidRPr="002B2C12">
        <w:rPr>
          <w:rFonts w:ascii="Courier New" w:eastAsia="Times New Roman" w:hAnsi="Courier New" w:cs="Courier New"/>
          <w:color w:val="333333"/>
          <w:sz w:val="20"/>
          <w:szCs w:val="20"/>
          <w:lang w:eastAsia="es-MX"/>
        </w:rPr>
        <w:t xml:space="preserve"> (actual != </w:t>
      </w:r>
      <w:proofErr w:type="spellStart"/>
      <w:r w:rsidRPr="002B2C12">
        <w:rPr>
          <w:rFonts w:ascii="Courier New" w:eastAsia="Times New Roman" w:hAnsi="Courier New" w:cs="Courier New"/>
          <w:color w:val="333333"/>
          <w:sz w:val="20"/>
          <w:szCs w:val="20"/>
          <w:lang w:eastAsia="es-MX"/>
        </w:rPr>
        <w:t>nullptr</w:t>
      </w:r>
      <w:proofErr w:type="spellEnd"/>
      <w:r w:rsidRPr="002B2C12">
        <w:rPr>
          <w:rFonts w:ascii="Courier New" w:eastAsia="Times New Roman" w:hAnsi="Courier New" w:cs="Courier New"/>
          <w:color w:val="333333"/>
          <w:sz w:val="20"/>
          <w:szCs w:val="20"/>
          <w:lang w:eastAsia="es-MX"/>
        </w:rPr>
        <w:t>) {</w:t>
      </w:r>
    </w:p>
    <w:p w:rsidR="00802A0E" w:rsidRPr="002B2C12"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eastAsia="es-MX"/>
        </w:rPr>
      </w:pPr>
      <w:r w:rsidRPr="002B2C12">
        <w:rPr>
          <w:rFonts w:ascii="Courier New" w:eastAsia="Times New Roman" w:hAnsi="Courier New" w:cs="Courier New"/>
          <w:color w:val="333333"/>
          <w:sz w:val="20"/>
          <w:szCs w:val="20"/>
          <w:lang w:eastAsia="es-MX"/>
        </w:rPr>
        <w:t xml:space="preserve">            </w:t>
      </w:r>
      <w:proofErr w:type="spellStart"/>
      <w:proofErr w:type="gramStart"/>
      <w:r w:rsidRPr="002B2C12">
        <w:rPr>
          <w:rFonts w:ascii="Courier New" w:eastAsia="Times New Roman" w:hAnsi="Courier New" w:cs="Courier New"/>
          <w:color w:val="333333"/>
          <w:sz w:val="20"/>
          <w:szCs w:val="20"/>
          <w:lang w:eastAsia="es-MX"/>
        </w:rPr>
        <w:t>cout</w:t>
      </w:r>
      <w:proofErr w:type="spellEnd"/>
      <w:proofErr w:type="gramEnd"/>
      <w:r w:rsidRPr="002B2C12">
        <w:rPr>
          <w:rFonts w:ascii="Courier New" w:eastAsia="Times New Roman" w:hAnsi="Courier New" w:cs="Courier New"/>
          <w:color w:val="333333"/>
          <w:sz w:val="20"/>
          <w:szCs w:val="20"/>
          <w:lang w:eastAsia="es-MX"/>
        </w:rPr>
        <w:t xml:space="preserve"> &lt;&lt; actual-&gt;</w:t>
      </w:r>
      <w:proofErr w:type="spellStart"/>
      <w:r w:rsidRPr="002B2C12">
        <w:rPr>
          <w:rFonts w:ascii="Courier New" w:eastAsia="Times New Roman" w:hAnsi="Courier New" w:cs="Courier New"/>
          <w:color w:val="333333"/>
          <w:sz w:val="20"/>
          <w:szCs w:val="20"/>
          <w:lang w:eastAsia="es-MX"/>
        </w:rPr>
        <w:t>dato</w:t>
      </w:r>
      <w:proofErr w:type="spellEnd"/>
      <w:r w:rsidRPr="002B2C12">
        <w:rPr>
          <w:rFonts w:ascii="Courier New" w:eastAsia="Times New Roman" w:hAnsi="Courier New" w:cs="Courier New"/>
          <w:color w:val="333333"/>
          <w:sz w:val="20"/>
          <w:szCs w:val="20"/>
          <w:lang w:eastAsia="es-MX"/>
        </w:rPr>
        <w:t xml:space="preserve"> &lt;&lt; </w:t>
      </w:r>
      <w:r w:rsidRPr="002B2C12">
        <w:rPr>
          <w:rFonts w:ascii="Courier New" w:eastAsia="Times New Roman" w:hAnsi="Courier New" w:cs="Courier New"/>
          <w:color w:val="333333"/>
          <w:sz w:val="20"/>
          <w:szCs w:val="20"/>
          <w:shd w:val="clear" w:color="auto" w:fill="FFF0F0"/>
          <w:lang w:eastAsia="es-MX"/>
        </w:rPr>
        <w:t>" -&gt; "</w:t>
      </w:r>
      <w:r w:rsidRPr="002B2C12">
        <w:rPr>
          <w:rFonts w:ascii="Courier New" w:eastAsia="Times New Roman" w:hAnsi="Courier New" w:cs="Courier New"/>
          <w:color w:val="333333"/>
          <w:sz w:val="20"/>
          <w:szCs w:val="20"/>
          <w:lang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2B2C12">
        <w:rPr>
          <w:rFonts w:ascii="Courier New" w:eastAsia="Times New Roman" w:hAnsi="Courier New" w:cs="Courier New"/>
          <w:color w:val="333333"/>
          <w:sz w:val="20"/>
          <w:szCs w:val="20"/>
          <w:lang w:eastAsia="es-MX"/>
        </w:rPr>
        <w:t xml:space="preserve">            </w:t>
      </w:r>
      <w:proofErr w:type="gramStart"/>
      <w:r w:rsidRPr="00802A0E">
        <w:rPr>
          <w:rFonts w:ascii="Courier New" w:eastAsia="Times New Roman" w:hAnsi="Courier New" w:cs="Courier New"/>
          <w:color w:val="333333"/>
          <w:sz w:val="20"/>
          <w:szCs w:val="20"/>
          <w:lang w:val="es-MX" w:eastAsia="es-MX"/>
        </w:rPr>
        <w:t>actual</w:t>
      </w:r>
      <w:proofErr w:type="gramEnd"/>
      <w:r w:rsidRPr="00802A0E">
        <w:rPr>
          <w:rFonts w:ascii="Courier New" w:eastAsia="Times New Roman" w:hAnsi="Courier New" w:cs="Courier New"/>
          <w:color w:val="333333"/>
          <w:sz w:val="20"/>
          <w:szCs w:val="20"/>
          <w:lang w:val="es-MX" w:eastAsia="es-MX"/>
        </w:rPr>
        <w:t xml:space="preserve"> = actual-&gt;siguiente;</w:t>
      </w:r>
    </w:p>
    <w:p w:rsidR="00802A0E" w:rsidRPr="002B2C12"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r w:rsidRPr="002B2C12">
        <w:rPr>
          <w:rFonts w:ascii="Courier New" w:eastAsia="Times New Roman" w:hAnsi="Courier New" w:cs="Courier New"/>
          <w:color w:val="333333"/>
          <w:sz w:val="20"/>
          <w:szCs w:val="20"/>
          <w:lang w:val="es-MX" w:eastAsia="es-MX"/>
        </w:rPr>
        <w:t>}</w:t>
      </w:r>
    </w:p>
    <w:p w:rsidR="00802A0E" w:rsidRPr="002B2C12"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2B2C12">
        <w:rPr>
          <w:rFonts w:ascii="Courier New" w:eastAsia="Times New Roman" w:hAnsi="Courier New" w:cs="Courier New"/>
          <w:color w:val="333333"/>
          <w:sz w:val="20"/>
          <w:szCs w:val="20"/>
          <w:lang w:val="es-MX" w:eastAsia="es-MX"/>
        </w:rPr>
        <w:t xml:space="preserve">        </w:t>
      </w:r>
      <w:proofErr w:type="spellStart"/>
      <w:proofErr w:type="gramStart"/>
      <w:r w:rsidRPr="002B2C12">
        <w:rPr>
          <w:rFonts w:ascii="Courier New" w:eastAsia="Times New Roman" w:hAnsi="Courier New" w:cs="Courier New"/>
          <w:color w:val="333333"/>
          <w:sz w:val="20"/>
          <w:szCs w:val="20"/>
          <w:lang w:val="es-MX" w:eastAsia="es-MX"/>
        </w:rPr>
        <w:t>cout</w:t>
      </w:r>
      <w:proofErr w:type="spellEnd"/>
      <w:proofErr w:type="gramEnd"/>
      <w:r w:rsidRPr="002B2C12">
        <w:rPr>
          <w:rFonts w:ascii="Courier New" w:eastAsia="Times New Roman" w:hAnsi="Courier New" w:cs="Courier New"/>
          <w:color w:val="333333"/>
          <w:sz w:val="20"/>
          <w:szCs w:val="20"/>
          <w:lang w:val="es-MX" w:eastAsia="es-MX"/>
        </w:rPr>
        <w:t xml:space="preserve"> &lt;&lt; </w:t>
      </w:r>
      <w:r w:rsidRPr="002B2C12">
        <w:rPr>
          <w:rFonts w:ascii="Courier New" w:eastAsia="Times New Roman" w:hAnsi="Courier New" w:cs="Courier New"/>
          <w:color w:val="333333"/>
          <w:sz w:val="20"/>
          <w:szCs w:val="20"/>
          <w:shd w:val="clear" w:color="auto" w:fill="FFF0F0"/>
          <w:lang w:val="es-MX" w:eastAsia="es-MX"/>
        </w:rPr>
        <w:t>"NULL"</w:t>
      </w:r>
      <w:r w:rsidRPr="002B2C12">
        <w:rPr>
          <w:rFonts w:ascii="Courier New" w:eastAsia="Times New Roman" w:hAnsi="Courier New" w:cs="Courier New"/>
          <w:color w:val="333333"/>
          <w:sz w:val="20"/>
          <w:szCs w:val="20"/>
          <w:lang w:val="es-MX" w:eastAsia="es-MX"/>
        </w:rPr>
        <w:t xml:space="preserve"> &lt;&lt; </w:t>
      </w:r>
      <w:proofErr w:type="spellStart"/>
      <w:r w:rsidRPr="002B2C12">
        <w:rPr>
          <w:rFonts w:ascii="Courier New" w:eastAsia="Times New Roman" w:hAnsi="Courier New" w:cs="Courier New"/>
          <w:color w:val="333333"/>
          <w:sz w:val="20"/>
          <w:szCs w:val="20"/>
          <w:lang w:val="es-MX" w:eastAsia="es-MX"/>
        </w:rPr>
        <w:t>endl</w:t>
      </w:r>
      <w:proofErr w:type="spellEnd"/>
      <w:r w:rsidRPr="002B2C12">
        <w:rPr>
          <w:rFonts w:ascii="Courier New" w:eastAsia="Times New Roman" w:hAnsi="Courier New" w:cs="Courier New"/>
          <w:color w:val="333333"/>
          <w:sz w:val="20"/>
          <w:szCs w:val="20"/>
          <w:lang w:val="es-MX" w:eastAsia="es-MX"/>
        </w:rPr>
        <w:t>;</w:t>
      </w:r>
    </w:p>
    <w:p w:rsidR="00802A0E" w:rsidRPr="002B2C12"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2B2C12">
        <w:rPr>
          <w:rFonts w:ascii="Courier New" w:eastAsia="Times New Roman" w:hAnsi="Courier New" w:cs="Courier New"/>
          <w:color w:val="333333"/>
          <w:sz w:val="20"/>
          <w:szCs w:val="20"/>
          <w:lang w:val="es-MX" w:eastAsia="es-MX"/>
        </w:rPr>
        <w:t xml:space="preserve">    }</w:t>
      </w:r>
    </w:p>
    <w:p w:rsidR="00802A0E" w:rsidRPr="002B2C12"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2B2C12">
        <w:rPr>
          <w:rFonts w:ascii="Courier New" w:eastAsia="Times New Roman" w:hAnsi="Courier New" w:cs="Courier New"/>
          <w:color w:val="333333"/>
          <w:sz w:val="20"/>
          <w:szCs w:val="20"/>
          <w:lang w:val="es-MX" w:eastAsia="es-MX"/>
        </w:rPr>
        <w:t>};</w:t>
      </w:r>
    </w:p>
    <w:p w:rsidR="00802A0E" w:rsidRPr="002B2C12"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
    <w:p w:rsidR="00802A0E" w:rsidRPr="002B2C12"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proofErr w:type="spellStart"/>
      <w:proofErr w:type="gramStart"/>
      <w:r w:rsidRPr="002B2C12">
        <w:rPr>
          <w:rFonts w:ascii="Courier New" w:eastAsia="Times New Roman" w:hAnsi="Courier New" w:cs="Courier New"/>
          <w:b/>
          <w:bCs/>
          <w:color w:val="333399"/>
          <w:sz w:val="20"/>
          <w:szCs w:val="20"/>
          <w:lang w:val="es-MX" w:eastAsia="es-MX"/>
        </w:rPr>
        <w:t>int</w:t>
      </w:r>
      <w:proofErr w:type="spellEnd"/>
      <w:proofErr w:type="gramEnd"/>
      <w:r w:rsidRPr="002B2C12">
        <w:rPr>
          <w:rFonts w:ascii="Courier New" w:eastAsia="Times New Roman" w:hAnsi="Courier New" w:cs="Courier New"/>
          <w:color w:val="333333"/>
          <w:sz w:val="20"/>
          <w:szCs w:val="20"/>
          <w:lang w:val="es-MX" w:eastAsia="es-MX"/>
        </w:rPr>
        <w:t xml:space="preserve"> </w:t>
      </w:r>
      <w:proofErr w:type="spellStart"/>
      <w:r w:rsidRPr="002B2C12">
        <w:rPr>
          <w:rFonts w:ascii="Courier New" w:eastAsia="Times New Roman" w:hAnsi="Courier New" w:cs="Courier New"/>
          <w:b/>
          <w:bCs/>
          <w:color w:val="0066BB"/>
          <w:sz w:val="20"/>
          <w:szCs w:val="20"/>
          <w:lang w:val="es-MX" w:eastAsia="es-MX"/>
        </w:rPr>
        <w:t>main</w:t>
      </w:r>
      <w:proofErr w:type="spellEnd"/>
      <w:r w:rsidRPr="002B2C12">
        <w:rPr>
          <w:rFonts w:ascii="Courier New" w:eastAsia="Times New Roman" w:hAnsi="Courier New" w:cs="Courier New"/>
          <w:color w:val="333333"/>
          <w:sz w:val="20"/>
          <w:szCs w:val="20"/>
          <w:lang w:val="es-MX" w:eastAsia="es-MX"/>
        </w:rPr>
        <w:t>()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2B2C12">
        <w:rPr>
          <w:rFonts w:ascii="Courier New" w:eastAsia="Times New Roman" w:hAnsi="Courier New" w:cs="Courier New"/>
          <w:color w:val="333333"/>
          <w:sz w:val="20"/>
          <w:szCs w:val="20"/>
          <w:lang w:val="es-MX" w:eastAsia="es-MX"/>
        </w:rPr>
        <w:t xml:space="preserve">    </w:t>
      </w:r>
      <w:r w:rsidRPr="00802A0E">
        <w:rPr>
          <w:rFonts w:ascii="Courier New" w:eastAsia="Times New Roman" w:hAnsi="Courier New" w:cs="Courier New"/>
          <w:color w:val="333333"/>
          <w:sz w:val="20"/>
          <w:szCs w:val="20"/>
          <w:lang w:val="es-MX" w:eastAsia="es-MX"/>
        </w:rPr>
        <w:t xml:space="preserve">Lista </w:t>
      </w:r>
      <w:proofErr w:type="spellStart"/>
      <w:r w:rsidRPr="00802A0E">
        <w:rPr>
          <w:rFonts w:ascii="Courier New" w:eastAsia="Times New Roman" w:hAnsi="Courier New" w:cs="Courier New"/>
          <w:color w:val="333333"/>
          <w:sz w:val="20"/>
          <w:szCs w:val="20"/>
          <w:lang w:val="es-MX" w:eastAsia="es-MX"/>
        </w:rPr>
        <w:t>lista</w:t>
      </w:r>
      <w:proofErr w:type="spellEnd"/>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color w:val="333333"/>
          <w:sz w:val="20"/>
          <w:szCs w:val="20"/>
          <w:lang w:val="es-MX" w:eastAsia="es-MX"/>
        </w:rPr>
        <w:t>lista.insertarInicio</w:t>
      </w:r>
      <w:proofErr w:type="spellEnd"/>
      <w:r w:rsidRPr="00802A0E">
        <w:rPr>
          <w:rFonts w:ascii="Courier New" w:eastAsia="Times New Roman" w:hAnsi="Courier New" w:cs="Courier New"/>
          <w:color w:val="333333"/>
          <w:sz w:val="20"/>
          <w:szCs w:val="20"/>
          <w:lang w:val="es-MX" w:eastAsia="es-MX"/>
        </w:rPr>
        <w:t>(</w:t>
      </w:r>
      <w:proofErr w:type="gramEnd"/>
      <w:r w:rsidRPr="00802A0E">
        <w:rPr>
          <w:rFonts w:ascii="Courier New" w:eastAsia="Times New Roman" w:hAnsi="Courier New" w:cs="Courier New"/>
          <w:b/>
          <w:bCs/>
          <w:color w:val="0000DD"/>
          <w:sz w:val="20"/>
          <w:szCs w:val="20"/>
          <w:lang w:val="es-MX" w:eastAsia="es-MX"/>
        </w:rPr>
        <w:t>10</w:t>
      </w:r>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color w:val="333333"/>
          <w:sz w:val="20"/>
          <w:szCs w:val="20"/>
          <w:lang w:val="es-MX" w:eastAsia="es-MX"/>
        </w:rPr>
        <w:t>lista.insertarInicio</w:t>
      </w:r>
      <w:proofErr w:type="spellEnd"/>
      <w:r w:rsidRPr="00802A0E">
        <w:rPr>
          <w:rFonts w:ascii="Courier New" w:eastAsia="Times New Roman" w:hAnsi="Courier New" w:cs="Courier New"/>
          <w:color w:val="333333"/>
          <w:sz w:val="20"/>
          <w:szCs w:val="20"/>
          <w:lang w:val="es-MX" w:eastAsia="es-MX"/>
        </w:rPr>
        <w:t>(</w:t>
      </w:r>
      <w:proofErr w:type="gramEnd"/>
      <w:r w:rsidRPr="00802A0E">
        <w:rPr>
          <w:rFonts w:ascii="Courier New" w:eastAsia="Times New Roman" w:hAnsi="Courier New" w:cs="Courier New"/>
          <w:b/>
          <w:bCs/>
          <w:color w:val="0000DD"/>
          <w:sz w:val="20"/>
          <w:szCs w:val="20"/>
          <w:lang w:val="es-MX" w:eastAsia="es-MX"/>
        </w:rPr>
        <w:t>20</w:t>
      </w:r>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color w:val="333333"/>
          <w:sz w:val="20"/>
          <w:szCs w:val="20"/>
          <w:lang w:val="es-MX" w:eastAsia="es-MX"/>
        </w:rPr>
        <w:t>lista.insertarFinal</w:t>
      </w:r>
      <w:proofErr w:type="spellEnd"/>
      <w:r w:rsidRPr="00802A0E">
        <w:rPr>
          <w:rFonts w:ascii="Courier New" w:eastAsia="Times New Roman" w:hAnsi="Courier New" w:cs="Courier New"/>
          <w:color w:val="333333"/>
          <w:sz w:val="20"/>
          <w:szCs w:val="20"/>
          <w:lang w:val="es-MX" w:eastAsia="es-MX"/>
        </w:rPr>
        <w:t>(</w:t>
      </w:r>
      <w:proofErr w:type="gramEnd"/>
      <w:r w:rsidRPr="00802A0E">
        <w:rPr>
          <w:rFonts w:ascii="Courier New" w:eastAsia="Times New Roman" w:hAnsi="Courier New" w:cs="Courier New"/>
          <w:b/>
          <w:bCs/>
          <w:color w:val="0000DD"/>
          <w:sz w:val="20"/>
          <w:szCs w:val="20"/>
          <w:lang w:val="es-MX" w:eastAsia="es-MX"/>
        </w:rPr>
        <w:t>30</w:t>
      </w:r>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color w:val="333333"/>
          <w:sz w:val="20"/>
          <w:szCs w:val="20"/>
          <w:lang w:val="es-MX" w:eastAsia="es-MX"/>
        </w:rPr>
        <w:t>lista.mostrar</w:t>
      </w:r>
      <w:proofErr w:type="spellEnd"/>
      <w:r w:rsidRPr="00802A0E">
        <w:rPr>
          <w:rFonts w:ascii="Courier New" w:eastAsia="Times New Roman" w:hAnsi="Courier New" w:cs="Courier New"/>
          <w:color w:val="333333"/>
          <w:sz w:val="20"/>
          <w:szCs w:val="20"/>
          <w:lang w:val="es-MX" w:eastAsia="es-MX"/>
        </w:rPr>
        <w:t>(</w:t>
      </w:r>
      <w:proofErr w:type="gramEnd"/>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color w:val="333333"/>
          <w:sz w:val="20"/>
          <w:szCs w:val="20"/>
          <w:lang w:val="es-MX" w:eastAsia="es-MX"/>
        </w:rPr>
        <w:t>lista.eliminarInicio</w:t>
      </w:r>
      <w:proofErr w:type="spellEnd"/>
      <w:r w:rsidRPr="00802A0E">
        <w:rPr>
          <w:rFonts w:ascii="Courier New" w:eastAsia="Times New Roman" w:hAnsi="Courier New" w:cs="Courier New"/>
          <w:color w:val="333333"/>
          <w:sz w:val="20"/>
          <w:szCs w:val="20"/>
          <w:lang w:val="es-MX" w:eastAsia="es-MX"/>
        </w:rPr>
        <w:t>(</w:t>
      </w:r>
      <w:proofErr w:type="gramEnd"/>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color w:val="333333"/>
          <w:sz w:val="20"/>
          <w:szCs w:val="20"/>
          <w:lang w:val="es-MX" w:eastAsia="es-MX"/>
        </w:rPr>
        <w:t>lista.insertarEnPosicion</w:t>
      </w:r>
      <w:proofErr w:type="spellEnd"/>
      <w:r w:rsidRPr="00802A0E">
        <w:rPr>
          <w:rFonts w:ascii="Courier New" w:eastAsia="Times New Roman" w:hAnsi="Courier New" w:cs="Courier New"/>
          <w:color w:val="333333"/>
          <w:sz w:val="20"/>
          <w:szCs w:val="20"/>
          <w:lang w:val="es-MX" w:eastAsia="es-MX"/>
        </w:rPr>
        <w:t>(</w:t>
      </w:r>
      <w:proofErr w:type="gramEnd"/>
      <w:r w:rsidRPr="00802A0E">
        <w:rPr>
          <w:rFonts w:ascii="Courier New" w:eastAsia="Times New Roman" w:hAnsi="Courier New" w:cs="Courier New"/>
          <w:b/>
          <w:bCs/>
          <w:color w:val="0000DD"/>
          <w:sz w:val="20"/>
          <w:szCs w:val="20"/>
          <w:lang w:val="es-MX" w:eastAsia="es-MX"/>
        </w:rPr>
        <w:t>25</w:t>
      </w:r>
      <w:r w:rsidRPr="00802A0E">
        <w:rPr>
          <w:rFonts w:ascii="Courier New" w:eastAsia="Times New Roman" w:hAnsi="Courier New" w:cs="Courier New"/>
          <w:color w:val="333333"/>
          <w:sz w:val="20"/>
          <w:szCs w:val="20"/>
          <w:lang w:val="es-MX" w:eastAsia="es-MX"/>
        </w:rPr>
        <w:t xml:space="preserve">, </w:t>
      </w:r>
      <w:r w:rsidRPr="00802A0E">
        <w:rPr>
          <w:rFonts w:ascii="Courier New" w:eastAsia="Times New Roman" w:hAnsi="Courier New" w:cs="Courier New"/>
          <w:b/>
          <w:bCs/>
          <w:color w:val="0000DD"/>
          <w:sz w:val="20"/>
          <w:szCs w:val="20"/>
          <w:lang w:val="es-MX" w:eastAsia="es-MX"/>
        </w:rPr>
        <w:t>2</w:t>
      </w:r>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color w:val="333333"/>
          <w:sz w:val="20"/>
          <w:szCs w:val="20"/>
          <w:lang w:val="es-MX" w:eastAsia="es-MX"/>
        </w:rPr>
        <w:t>lista.mostrar</w:t>
      </w:r>
      <w:proofErr w:type="spellEnd"/>
      <w:r w:rsidRPr="00802A0E">
        <w:rPr>
          <w:rFonts w:ascii="Courier New" w:eastAsia="Times New Roman" w:hAnsi="Courier New" w:cs="Courier New"/>
          <w:color w:val="333333"/>
          <w:sz w:val="20"/>
          <w:szCs w:val="20"/>
          <w:lang w:val="es-MX" w:eastAsia="es-MX"/>
        </w:rPr>
        <w:t>(</w:t>
      </w:r>
      <w:proofErr w:type="gramEnd"/>
      <w:r w:rsidRPr="00802A0E">
        <w:rPr>
          <w:rFonts w:ascii="Courier New" w:eastAsia="Times New Roman" w:hAnsi="Courier New" w:cs="Courier New"/>
          <w:color w:val="333333"/>
          <w:sz w:val="20"/>
          <w:szCs w:val="20"/>
          <w:lang w:val="es-MX" w:eastAsia="es-MX"/>
        </w:rPr>
        <w:t xml:space="preserve">); </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 xml:space="preserve">    </w:t>
      </w:r>
      <w:proofErr w:type="spellStart"/>
      <w:proofErr w:type="gramStart"/>
      <w:r w:rsidRPr="00802A0E">
        <w:rPr>
          <w:rFonts w:ascii="Courier New" w:eastAsia="Times New Roman" w:hAnsi="Courier New" w:cs="Courier New"/>
          <w:b/>
          <w:bCs/>
          <w:color w:val="008800"/>
          <w:sz w:val="20"/>
          <w:szCs w:val="20"/>
          <w:lang w:val="es-MX" w:eastAsia="es-MX"/>
        </w:rPr>
        <w:t>return</w:t>
      </w:r>
      <w:proofErr w:type="spellEnd"/>
      <w:proofErr w:type="gramEnd"/>
      <w:r w:rsidRPr="00802A0E">
        <w:rPr>
          <w:rFonts w:ascii="Courier New" w:eastAsia="Times New Roman" w:hAnsi="Courier New" w:cs="Courier New"/>
          <w:color w:val="333333"/>
          <w:sz w:val="20"/>
          <w:szCs w:val="20"/>
          <w:lang w:val="es-MX" w:eastAsia="es-MX"/>
        </w:rPr>
        <w:t xml:space="preserve"> </w:t>
      </w:r>
      <w:r w:rsidRPr="00802A0E">
        <w:rPr>
          <w:rFonts w:ascii="Courier New" w:eastAsia="Times New Roman" w:hAnsi="Courier New" w:cs="Courier New"/>
          <w:b/>
          <w:bCs/>
          <w:color w:val="0000DD"/>
          <w:sz w:val="20"/>
          <w:szCs w:val="20"/>
          <w:lang w:val="es-MX" w:eastAsia="es-MX"/>
        </w:rPr>
        <w:t>0</w:t>
      </w:r>
      <w:r w:rsidRPr="00802A0E">
        <w:rPr>
          <w:rFonts w:ascii="Courier New" w:eastAsia="Times New Roman" w:hAnsi="Courier New" w:cs="Courier New"/>
          <w:color w:val="333333"/>
          <w:sz w:val="20"/>
          <w:szCs w:val="20"/>
          <w:lang w:val="es-MX" w:eastAsia="es-MX"/>
        </w:rPr>
        <w:t>;</w:t>
      </w:r>
    </w:p>
    <w:p w:rsidR="00802A0E" w:rsidRPr="00802A0E" w:rsidRDefault="00802A0E" w:rsidP="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832"/>
        <w:rPr>
          <w:rFonts w:ascii="Courier New" w:eastAsia="Times New Roman" w:hAnsi="Courier New" w:cs="Courier New"/>
          <w:color w:val="333333"/>
          <w:sz w:val="20"/>
          <w:szCs w:val="20"/>
          <w:lang w:val="es-MX" w:eastAsia="es-MX"/>
        </w:rPr>
      </w:pPr>
      <w:r w:rsidRPr="00802A0E">
        <w:rPr>
          <w:rFonts w:ascii="Courier New" w:eastAsia="Times New Roman" w:hAnsi="Courier New" w:cs="Courier New"/>
          <w:color w:val="333333"/>
          <w:sz w:val="20"/>
          <w:szCs w:val="20"/>
          <w:lang w:val="es-MX" w:eastAsia="es-MX"/>
        </w:rPr>
        <w:t>}</w:t>
      </w:r>
    </w:p>
    <w:p w:rsidR="00802A0E" w:rsidRPr="00802A0E" w:rsidRDefault="00802A0E" w:rsidP="00802A0E">
      <w:pPr>
        <w:rPr>
          <w:lang w:val="es-MX"/>
        </w:rPr>
      </w:pPr>
    </w:p>
    <w:p w:rsidR="004A6FD1" w:rsidRDefault="004A6FD1" w:rsidP="004A6FD1">
      <w:pPr>
        <w:pStyle w:val="Ttulo2"/>
        <w:rPr>
          <w:lang w:val="es-MX"/>
        </w:rPr>
      </w:pPr>
      <w:r w:rsidRPr="004A6FD1">
        <w:rPr>
          <w:lang w:val="es-MX"/>
        </w:rPr>
        <w:t>3.- Insertar al menos 5 valores aleatorios</w:t>
      </w:r>
    </w:p>
    <w:p w:rsidR="00802A0E" w:rsidRPr="00802A0E" w:rsidRDefault="00802A0E" w:rsidP="00802A0E">
      <w:pPr>
        <w:rPr>
          <w:lang w:val="es-MX"/>
        </w:rPr>
      </w:pPr>
      <w:r>
        <w:rPr>
          <w:rFonts w:ascii="Times New Roman" w:hAnsi="Times New Roman" w:cs="Times New Roman"/>
          <w:lang w:val="es-MX"/>
        </w:rPr>
        <w:t>S</w:t>
      </w:r>
      <w:r w:rsidRPr="00802A0E">
        <w:rPr>
          <w:rFonts w:ascii="Times New Roman" w:hAnsi="Times New Roman" w:cs="Times New Roman"/>
          <w:lang w:val="es-MX"/>
        </w:rPr>
        <w:t xml:space="preserve">e insertaron </w:t>
      </w:r>
      <w:r>
        <w:rPr>
          <w:rFonts w:ascii="Times New Roman" w:hAnsi="Times New Roman" w:cs="Times New Roman"/>
          <w:lang w:val="es-MX"/>
        </w:rPr>
        <w:t>cinco valores: 20,10</w:t>
      </w:r>
      <w:r w:rsidRPr="00802A0E">
        <w:rPr>
          <w:rFonts w:ascii="Times New Roman" w:hAnsi="Times New Roman" w:cs="Times New Roman"/>
          <w:lang w:val="es-MX"/>
        </w:rPr>
        <w:t>, 30 al final, seguido de una eliminación y una inserción intermedia del valor 25 en la tercera posición</w:t>
      </w:r>
    </w:p>
    <w:p w:rsidR="00802A0E" w:rsidRDefault="004A6FD1" w:rsidP="004A6FD1">
      <w:pPr>
        <w:pStyle w:val="Ttulo2"/>
        <w:rPr>
          <w:lang w:val="es-MX"/>
        </w:rPr>
      </w:pPr>
      <w:r>
        <w:rPr>
          <w:lang w:val="es-MX"/>
        </w:rPr>
        <w:lastRenderedPageBreak/>
        <w:t>4.-</w:t>
      </w:r>
      <w:r w:rsidRPr="004A6FD1">
        <w:rPr>
          <w:lang w:val="es-MX"/>
        </w:rPr>
        <w:t xml:space="preserve"> Realizar un trazado manual del comportamiento (uso de tablas o dibujos)</w:t>
      </w:r>
      <w:r w:rsidRPr="004A6FD1">
        <w:rPr>
          <w:lang w:val="es-MX"/>
        </w:rPr>
        <w:cr/>
      </w:r>
    </w:p>
    <w:p w:rsidR="00802A0E" w:rsidRDefault="00802A0E" w:rsidP="004A6FD1">
      <w:pPr>
        <w:pStyle w:val="Ttulo2"/>
        <w:rPr>
          <w:lang w:val="es-MX"/>
        </w:rPr>
      </w:pPr>
      <w:r w:rsidRPr="00802A0E">
        <w:rPr>
          <w:noProof/>
          <w:lang w:val="es-MX" w:eastAsia="es-MX"/>
        </w:rPr>
        <w:drawing>
          <wp:inline distT="0" distB="0" distL="0" distR="0">
            <wp:extent cx="5825966" cy="7767955"/>
            <wp:effectExtent l="0" t="0" r="3810" b="4445"/>
            <wp:docPr id="3" name="Imagen 3" descr="C:\Users\juuna\AppData\Local\Packages\5319275A.WhatsAppDesktop_cv1g1gvanyjgm\TempState\8A6F7BFF61EADC7C53C8A91CBC98B656\Imagen de WhatsApp 2025-04-16 a las 09.46.53_d7b379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una\AppData\Local\Packages\5319275A.WhatsAppDesktop_cv1g1gvanyjgm\TempState\8A6F7BFF61EADC7C53C8A91CBC98B656\Imagen de WhatsApp 2025-04-16 a las 09.46.53_d7b3796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713" cy="7779617"/>
                    </a:xfrm>
                    <a:prstGeom prst="rect">
                      <a:avLst/>
                    </a:prstGeom>
                    <a:noFill/>
                    <a:ln>
                      <a:noFill/>
                    </a:ln>
                  </pic:spPr>
                </pic:pic>
              </a:graphicData>
            </a:graphic>
          </wp:inline>
        </w:drawing>
      </w:r>
    </w:p>
    <w:p w:rsidR="00802A0E" w:rsidRDefault="00802A0E" w:rsidP="00802A0E">
      <w:pPr>
        <w:rPr>
          <w:lang w:val="es-MX"/>
        </w:rPr>
      </w:pPr>
      <w:r w:rsidRPr="00802A0E">
        <w:rPr>
          <w:noProof/>
          <w:lang w:val="es-MX" w:eastAsia="es-MX"/>
        </w:rPr>
        <w:lastRenderedPageBreak/>
        <w:drawing>
          <wp:inline distT="0" distB="0" distL="0" distR="0">
            <wp:extent cx="6067266" cy="8089688"/>
            <wp:effectExtent l="0" t="0" r="0" b="6985"/>
            <wp:docPr id="4" name="Imagen 4" descr="C:\Users\juuna\AppData\Local\Packages\5319275A.WhatsAppDesktop_cv1g1gvanyjgm\TempState\00E71FA1A94269BB93176CA5701FC867\Imagen de WhatsApp 2025-04-16 a las 09.46.53_bc9f90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una\AppData\Local\Packages\5319275A.WhatsAppDesktop_cv1g1gvanyjgm\TempState\00E71FA1A94269BB93176CA5701FC867\Imagen de WhatsApp 2025-04-16 a las 09.46.53_bc9f90e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2424" cy="8096566"/>
                    </a:xfrm>
                    <a:prstGeom prst="rect">
                      <a:avLst/>
                    </a:prstGeom>
                    <a:noFill/>
                    <a:ln>
                      <a:noFill/>
                    </a:ln>
                  </pic:spPr>
                </pic:pic>
              </a:graphicData>
            </a:graphic>
          </wp:inline>
        </w:drawing>
      </w:r>
    </w:p>
    <w:p w:rsidR="00802A0E" w:rsidRPr="00802A0E" w:rsidRDefault="00802A0E" w:rsidP="00802A0E">
      <w:pPr>
        <w:rPr>
          <w:lang w:val="es-MX"/>
        </w:rPr>
      </w:pPr>
      <w:r w:rsidRPr="00802A0E">
        <w:rPr>
          <w:noProof/>
          <w:lang w:val="es-MX" w:eastAsia="es-MX"/>
        </w:rPr>
        <w:lastRenderedPageBreak/>
        <w:drawing>
          <wp:inline distT="0" distB="0" distL="0" distR="0">
            <wp:extent cx="6931025" cy="9241367"/>
            <wp:effectExtent l="0" t="0" r="3175" b="0"/>
            <wp:docPr id="5" name="Imagen 5" descr="C:\Users\juuna\AppData\Local\Packages\5319275A.WhatsAppDesktop_cv1g1gvanyjgm\TempState\94C72A6D91E030AFFB4A487C7C5EE8B9\Imagen de WhatsApp 2025-04-16 a las 09.46.52_c08f1d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una\AppData\Local\Packages\5319275A.WhatsAppDesktop_cv1g1gvanyjgm\TempState\94C72A6D91E030AFFB4A487C7C5EE8B9\Imagen de WhatsApp 2025-04-16 a las 09.46.52_c08f1df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1025" cy="9241367"/>
                    </a:xfrm>
                    <a:prstGeom prst="rect">
                      <a:avLst/>
                    </a:prstGeom>
                    <a:noFill/>
                    <a:ln>
                      <a:noFill/>
                    </a:ln>
                  </pic:spPr>
                </pic:pic>
              </a:graphicData>
            </a:graphic>
          </wp:inline>
        </w:drawing>
      </w:r>
    </w:p>
    <w:p w:rsidR="00802A0E" w:rsidRDefault="004A6FD1" w:rsidP="004A6FD1">
      <w:pPr>
        <w:pStyle w:val="Ttulo2"/>
        <w:rPr>
          <w:lang w:val="es-MX"/>
        </w:rPr>
      </w:pPr>
      <w:r>
        <w:rPr>
          <w:lang w:val="es-MX"/>
        </w:rPr>
        <w:lastRenderedPageBreak/>
        <w:t>5.-</w:t>
      </w:r>
      <w:r w:rsidRPr="004A6FD1">
        <w:rPr>
          <w:lang w:val="es-MX"/>
        </w:rPr>
        <w:t xml:space="preserve"> Capturar la salida del código y compararla con la simulación manual</w:t>
      </w:r>
      <w:r w:rsidRPr="004A6FD1">
        <w:rPr>
          <w:lang w:val="es-MX"/>
        </w:rPr>
        <w:cr/>
      </w:r>
    </w:p>
    <w:p w:rsidR="00802A0E" w:rsidRDefault="00172BDC" w:rsidP="00802A0E">
      <w:pPr>
        <w:spacing w:before="100" w:beforeAutospacing="1" w:after="100" w:afterAutospacing="1" w:line="240" w:lineRule="auto"/>
        <w:rPr>
          <w:rFonts w:ascii="Times New Roman" w:eastAsia="Times New Roman" w:hAnsi="Times New Roman" w:cs="Times New Roman"/>
          <w:lang w:val="es-MX" w:eastAsia="es-ES"/>
        </w:rPr>
      </w:pPr>
      <w:r w:rsidRPr="00172BDC">
        <w:rPr>
          <w:rFonts w:ascii="Times New Roman" w:eastAsia="Times New Roman" w:hAnsi="Times New Roman" w:cs="Times New Roman"/>
          <w:noProof/>
          <w:lang w:val="es-MX" w:eastAsia="es-MX"/>
        </w:rPr>
        <w:drawing>
          <wp:inline distT="0" distB="0" distL="0" distR="0" wp14:anchorId="50AE6C15" wp14:editId="002914F1">
            <wp:extent cx="5649113" cy="3267531"/>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9113" cy="3267531"/>
                    </a:xfrm>
                    <a:prstGeom prst="rect">
                      <a:avLst/>
                    </a:prstGeom>
                  </pic:spPr>
                </pic:pic>
              </a:graphicData>
            </a:graphic>
          </wp:inline>
        </w:drawing>
      </w:r>
    </w:p>
    <w:p w:rsidR="00802A0E" w:rsidRPr="00802A0E" w:rsidRDefault="00802A0E" w:rsidP="00802A0E">
      <w:pPr>
        <w:spacing w:before="100" w:beforeAutospacing="1" w:after="100" w:afterAutospacing="1" w:line="240" w:lineRule="auto"/>
        <w:rPr>
          <w:rFonts w:ascii="Times New Roman" w:eastAsia="Times New Roman" w:hAnsi="Times New Roman" w:cs="Times New Roman"/>
          <w:lang w:val="es-MX" w:eastAsia="es-ES"/>
        </w:rPr>
      </w:pPr>
      <w:r w:rsidRPr="00802A0E">
        <w:rPr>
          <w:rFonts w:ascii="Times New Roman" w:eastAsia="Times New Roman" w:hAnsi="Times New Roman" w:cs="Times New Roman"/>
          <w:lang w:val="es-MX" w:eastAsia="es-ES"/>
        </w:rPr>
        <w:t>Comparación entre salida esperada y salida obtenida</w:t>
      </w:r>
    </w:p>
    <w:tbl>
      <w:tblPr>
        <w:tblStyle w:val="Tablaconcuadrcula"/>
        <w:tblW w:w="0" w:type="auto"/>
        <w:tblLook w:val="04A0" w:firstRow="1" w:lastRow="0" w:firstColumn="1" w:lastColumn="0" w:noHBand="0" w:noVBand="1"/>
      </w:tblPr>
      <w:tblGrid>
        <w:gridCol w:w="2685"/>
        <w:gridCol w:w="2453"/>
        <w:gridCol w:w="2453"/>
      </w:tblGrid>
      <w:tr w:rsidR="00802A0E" w:rsidRPr="00E66181" w:rsidTr="00E30EE3">
        <w:tc>
          <w:tcPr>
            <w:tcW w:w="0" w:type="auto"/>
            <w:hideMark/>
          </w:tcPr>
          <w:p w:rsidR="00802A0E" w:rsidRPr="00E66181" w:rsidRDefault="00802A0E" w:rsidP="00E30EE3">
            <w:pPr>
              <w:jc w:val="center"/>
              <w:rPr>
                <w:rFonts w:ascii="Times New Roman" w:eastAsia="Times New Roman" w:hAnsi="Times New Roman" w:cs="Times New Roman"/>
                <w:b/>
                <w:bCs/>
                <w:lang w:eastAsia="es-ES"/>
              </w:rPr>
            </w:pPr>
            <w:proofErr w:type="spellStart"/>
            <w:r w:rsidRPr="00E66181">
              <w:rPr>
                <w:rFonts w:ascii="Times New Roman" w:eastAsia="Times New Roman" w:hAnsi="Times New Roman" w:cs="Times New Roman"/>
                <w:b/>
                <w:bCs/>
                <w:lang w:eastAsia="es-ES"/>
              </w:rPr>
              <w:t>Acción</w:t>
            </w:r>
            <w:proofErr w:type="spellEnd"/>
            <w:r w:rsidRPr="00E66181">
              <w:rPr>
                <w:rFonts w:ascii="Times New Roman" w:eastAsia="Times New Roman" w:hAnsi="Times New Roman" w:cs="Times New Roman"/>
                <w:b/>
                <w:bCs/>
                <w:lang w:eastAsia="es-ES"/>
              </w:rPr>
              <w:t xml:space="preserve"> </w:t>
            </w:r>
            <w:proofErr w:type="spellStart"/>
            <w:r w:rsidRPr="00E66181">
              <w:rPr>
                <w:rFonts w:ascii="Times New Roman" w:eastAsia="Times New Roman" w:hAnsi="Times New Roman" w:cs="Times New Roman"/>
                <w:b/>
                <w:bCs/>
                <w:lang w:eastAsia="es-ES"/>
              </w:rPr>
              <w:t>ejecutada</w:t>
            </w:r>
            <w:proofErr w:type="spellEnd"/>
          </w:p>
        </w:tc>
        <w:tc>
          <w:tcPr>
            <w:tcW w:w="0" w:type="auto"/>
            <w:hideMark/>
          </w:tcPr>
          <w:p w:rsidR="00802A0E" w:rsidRPr="00E66181" w:rsidRDefault="00802A0E" w:rsidP="00E30EE3">
            <w:pPr>
              <w:jc w:val="center"/>
              <w:rPr>
                <w:rFonts w:ascii="Times New Roman" w:eastAsia="Times New Roman" w:hAnsi="Times New Roman" w:cs="Times New Roman"/>
                <w:b/>
                <w:bCs/>
                <w:lang w:eastAsia="es-ES"/>
              </w:rPr>
            </w:pPr>
            <w:proofErr w:type="spellStart"/>
            <w:r w:rsidRPr="00E66181">
              <w:rPr>
                <w:rFonts w:ascii="Times New Roman" w:eastAsia="Times New Roman" w:hAnsi="Times New Roman" w:cs="Times New Roman"/>
                <w:b/>
                <w:bCs/>
                <w:lang w:eastAsia="es-ES"/>
              </w:rPr>
              <w:t>Resultado</w:t>
            </w:r>
            <w:proofErr w:type="spellEnd"/>
            <w:r w:rsidRPr="00E66181">
              <w:rPr>
                <w:rFonts w:ascii="Times New Roman" w:eastAsia="Times New Roman" w:hAnsi="Times New Roman" w:cs="Times New Roman"/>
                <w:b/>
                <w:bCs/>
                <w:lang w:eastAsia="es-ES"/>
              </w:rPr>
              <w:t xml:space="preserve"> </w:t>
            </w:r>
            <w:proofErr w:type="spellStart"/>
            <w:r w:rsidRPr="00E66181">
              <w:rPr>
                <w:rFonts w:ascii="Times New Roman" w:eastAsia="Times New Roman" w:hAnsi="Times New Roman" w:cs="Times New Roman"/>
                <w:b/>
                <w:bCs/>
                <w:lang w:eastAsia="es-ES"/>
              </w:rPr>
              <w:t>esperado</w:t>
            </w:r>
            <w:proofErr w:type="spellEnd"/>
          </w:p>
        </w:tc>
        <w:tc>
          <w:tcPr>
            <w:tcW w:w="0" w:type="auto"/>
            <w:hideMark/>
          </w:tcPr>
          <w:p w:rsidR="00802A0E" w:rsidRPr="00E66181" w:rsidRDefault="00802A0E" w:rsidP="00E30EE3">
            <w:pPr>
              <w:jc w:val="center"/>
              <w:rPr>
                <w:rFonts w:ascii="Times New Roman" w:eastAsia="Times New Roman" w:hAnsi="Times New Roman" w:cs="Times New Roman"/>
                <w:b/>
                <w:bCs/>
                <w:lang w:eastAsia="es-ES"/>
              </w:rPr>
            </w:pPr>
            <w:proofErr w:type="spellStart"/>
            <w:r w:rsidRPr="00E66181">
              <w:rPr>
                <w:rFonts w:ascii="Times New Roman" w:eastAsia="Times New Roman" w:hAnsi="Times New Roman" w:cs="Times New Roman"/>
                <w:b/>
                <w:bCs/>
                <w:lang w:eastAsia="es-ES"/>
              </w:rPr>
              <w:t>Resultado</w:t>
            </w:r>
            <w:proofErr w:type="spellEnd"/>
            <w:r w:rsidRPr="00E66181">
              <w:rPr>
                <w:rFonts w:ascii="Times New Roman" w:eastAsia="Times New Roman" w:hAnsi="Times New Roman" w:cs="Times New Roman"/>
                <w:b/>
                <w:bCs/>
                <w:lang w:eastAsia="es-ES"/>
              </w:rPr>
              <w:t xml:space="preserve"> </w:t>
            </w:r>
            <w:proofErr w:type="spellStart"/>
            <w:r w:rsidRPr="00E66181">
              <w:rPr>
                <w:rFonts w:ascii="Times New Roman" w:eastAsia="Times New Roman" w:hAnsi="Times New Roman" w:cs="Times New Roman"/>
                <w:b/>
                <w:bCs/>
                <w:lang w:eastAsia="es-ES"/>
              </w:rPr>
              <w:t>obtenido</w:t>
            </w:r>
            <w:proofErr w:type="spellEnd"/>
          </w:p>
        </w:tc>
      </w:tr>
      <w:tr w:rsidR="00802A0E" w:rsidRPr="00E66181" w:rsidTr="00E30EE3">
        <w:tc>
          <w:tcPr>
            <w:tcW w:w="0" w:type="auto"/>
            <w:hideMark/>
          </w:tcPr>
          <w:p w:rsidR="00802A0E" w:rsidRPr="00E66181" w:rsidRDefault="00802A0E" w:rsidP="00E30EE3">
            <w:pPr>
              <w:rPr>
                <w:rFonts w:ascii="Times New Roman" w:eastAsia="Times New Roman" w:hAnsi="Times New Roman" w:cs="Times New Roman"/>
                <w:lang w:eastAsia="es-ES"/>
              </w:rPr>
            </w:pPr>
            <w:proofErr w:type="spellStart"/>
            <w:r w:rsidRPr="00E66181">
              <w:rPr>
                <w:rFonts w:ascii="Times New Roman" w:eastAsia="Times New Roman" w:hAnsi="Times New Roman" w:cs="Times New Roman"/>
                <w:lang w:eastAsia="es-ES"/>
              </w:rPr>
              <w:t>Inserción</w:t>
            </w:r>
            <w:proofErr w:type="spellEnd"/>
            <w:r w:rsidRPr="00E66181">
              <w:rPr>
                <w:rFonts w:ascii="Times New Roman" w:eastAsia="Times New Roman" w:hAnsi="Times New Roman" w:cs="Times New Roman"/>
                <w:lang w:eastAsia="es-ES"/>
              </w:rPr>
              <w:t xml:space="preserve"> al </w:t>
            </w:r>
            <w:proofErr w:type="spellStart"/>
            <w:r w:rsidRPr="00E66181">
              <w:rPr>
                <w:rFonts w:ascii="Times New Roman" w:eastAsia="Times New Roman" w:hAnsi="Times New Roman" w:cs="Times New Roman"/>
                <w:lang w:eastAsia="es-ES"/>
              </w:rPr>
              <w:t>inicio</w:t>
            </w:r>
            <w:proofErr w:type="spellEnd"/>
            <w:r w:rsidRPr="00E66181">
              <w:rPr>
                <w:rFonts w:ascii="Times New Roman" w:eastAsia="Times New Roman" w:hAnsi="Times New Roman" w:cs="Times New Roman"/>
                <w:lang w:eastAsia="es-ES"/>
              </w:rPr>
              <w:t xml:space="preserve"> (20,10)</w:t>
            </w:r>
          </w:p>
        </w:tc>
        <w:tc>
          <w:tcPr>
            <w:tcW w:w="0" w:type="auto"/>
            <w:hideMark/>
          </w:tcPr>
          <w:p w:rsidR="00802A0E" w:rsidRPr="00E66181" w:rsidRDefault="00802A0E" w:rsidP="00E30EE3">
            <w:pPr>
              <w:rPr>
                <w:rFonts w:ascii="Times New Roman" w:eastAsia="Times New Roman" w:hAnsi="Times New Roman" w:cs="Times New Roman"/>
                <w:lang w:eastAsia="es-ES"/>
              </w:rPr>
            </w:pPr>
            <w:r w:rsidRPr="00E66181">
              <w:rPr>
                <w:rFonts w:ascii="Times New Roman" w:eastAsia="Times New Roman" w:hAnsi="Times New Roman" w:cs="Times New Roman"/>
                <w:lang w:eastAsia="es-ES"/>
              </w:rPr>
              <w:t>20 → 10 → NULL</w:t>
            </w:r>
          </w:p>
        </w:tc>
        <w:tc>
          <w:tcPr>
            <w:tcW w:w="0" w:type="auto"/>
            <w:hideMark/>
          </w:tcPr>
          <w:p w:rsidR="00802A0E" w:rsidRPr="00E66181" w:rsidRDefault="00802A0E" w:rsidP="00E30EE3">
            <w:pPr>
              <w:rPr>
                <w:rFonts w:ascii="Times New Roman" w:eastAsia="Times New Roman" w:hAnsi="Times New Roman" w:cs="Times New Roman"/>
                <w:lang w:eastAsia="es-ES"/>
              </w:rPr>
            </w:pPr>
            <w:r w:rsidRPr="00E66181">
              <w:rPr>
                <w:rFonts w:ascii="Times New Roman" w:eastAsia="Times New Roman" w:hAnsi="Times New Roman" w:cs="Times New Roman"/>
                <w:lang w:eastAsia="es-ES"/>
              </w:rPr>
              <w:t>20 → 10 → NULL</w:t>
            </w:r>
          </w:p>
        </w:tc>
      </w:tr>
      <w:tr w:rsidR="00802A0E" w:rsidRPr="00E66181" w:rsidTr="00E30EE3">
        <w:tc>
          <w:tcPr>
            <w:tcW w:w="0" w:type="auto"/>
            <w:hideMark/>
          </w:tcPr>
          <w:p w:rsidR="00802A0E" w:rsidRPr="00E66181" w:rsidRDefault="00802A0E" w:rsidP="00E30EE3">
            <w:pPr>
              <w:rPr>
                <w:rFonts w:ascii="Times New Roman" w:eastAsia="Times New Roman" w:hAnsi="Times New Roman" w:cs="Times New Roman"/>
                <w:lang w:eastAsia="es-ES"/>
              </w:rPr>
            </w:pPr>
            <w:proofErr w:type="spellStart"/>
            <w:r w:rsidRPr="00E66181">
              <w:rPr>
                <w:rFonts w:ascii="Times New Roman" w:eastAsia="Times New Roman" w:hAnsi="Times New Roman" w:cs="Times New Roman"/>
                <w:lang w:eastAsia="es-ES"/>
              </w:rPr>
              <w:t>Inserción</w:t>
            </w:r>
            <w:proofErr w:type="spellEnd"/>
            <w:r w:rsidRPr="00E66181">
              <w:rPr>
                <w:rFonts w:ascii="Times New Roman" w:eastAsia="Times New Roman" w:hAnsi="Times New Roman" w:cs="Times New Roman"/>
                <w:lang w:eastAsia="es-ES"/>
              </w:rPr>
              <w:t xml:space="preserve"> al final (30)</w:t>
            </w:r>
          </w:p>
        </w:tc>
        <w:tc>
          <w:tcPr>
            <w:tcW w:w="0" w:type="auto"/>
            <w:hideMark/>
          </w:tcPr>
          <w:p w:rsidR="00802A0E" w:rsidRPr="00E66181" w:rsidRDefault="00802A0E" w:rsidP="00E30EE3">
            <w:pPr>
              <w:rPr>
                <w:rFonts w:ascii="Times New Roman" w:eastAsia="Times New Roman" w:hAnsi="Times New Roman" w:cs="Times New Roman"/>
                <w:lang w:eastAsia="es-ES"/>
              </w:rPr>
            </w:pPr>
            <w:r w:rsidRPr="00E66181">
              <w:rPr>
                <w:rFonts w:ascii="Times New Roman" w:eastAsia="Times New Roman" w:hAnsi="Times New Roman" w:cs="Times New Roman"/>
                <w:lang w:eastAsia="es-ES"/>
              </w:rPr>
              <w:t>20 → 10 → 30 → NULL</w:t>
            </w:r>
          </w:p>
        </w:tc>
        <w:tc>
          <w:tcPr>
            <w:tcW w:w="0" w:type="auto"/>
            <w:hideMark/>
          </w:tcPr>
          <w:p w:rsidR="00802A0E" w:rsidRPr="00E66181" w:rsidRDefault="00802A0E" w:rsidP="00E30EE3">
            <w:pPr>
              <w:rPr>
                <w:rFonts w:ascii="Times New Roman" w:eastAsia="Times New Roman" w:hAnsi="Times New Roman" w:cs="Times New Roman"/>
                <w:lang w:eastAsia="es-ES"/>
              </w:rPr>
            </w:pPr>
            <w:r w:rsidRPr="00E66181">
              <w:rPr>
                <w:rFonts w:ascii="Times New Roman" w:eastAsia="Times New Roman" w:hAnsi="Times New Roman" w:cs="Times New Roman"/>
                <w:lang w:eastAsia="es-ES"/>
              </w:rPr>
              <w:t>20 → 10 → 30 → NULL</w:t>
            </w:r>
          </w:p>
        </w:tc>
      </w:tr>
      <w:tr w:rsidR="00802A0E" w:rsidRPr="00E66181" w:rsidTr="00E30EE3">
        <w:tc>
          <w:tcPr>
            <w:tcW w:w="0" w:type="auto"/>
            <w:hideMark/>
          </w:tcPr>
          <w:p w:rsidR="00802A0E" w:rsidRPr="00E66181" w:rsidRDefault="00802A0E" w:rsidP="00E30EE3">
            <w:pPr>
              <w:rPr>
                <w:rFonts w:ascii="Times New Roman" w:eastAsia="Times New Roman" w:hAnsi="Times New Roman" w:cs="Times New Roman"/>
                <w:lang w:eastAsia="es-ES"/>
              </w:rPr>
            </w:pPr>
            <w:proofErr w:type="spellStart"/>
            <w:r w:rsidRPr="00E66181">
              <w:rPr>
                <w:rFonts w:ascii="Times New Roman" w:eastAsia="Times New Roman" w:hAnsi="Times New Roman" w:cs="Times New Roman"/>
                <w:lang w:eastAsia="es-ES"/>
              </w:rPr>
              <w:t>Eliminación</w:t>
            </w:r>
            <w:proofErr w:type="spellEnd"/>
            <w:r w:rsidRPr="00E66181">
              <w:rPr>
                <w:rFonts w:ascii="Times New Roman" w:eastAsia="Times New Roman" w:hAnsi="Times New Roman" w:cs="Times New Roman"/>
                <w:lang w:eastAsia="es-ES"/>
              </w:rPr>
              <w:t xml:space="preserve"> al </w:t>
            </w:r>
            <w:proofErr w:type="spellStart"/>
            <w:r w:rsidRPr="00E66181">
              <w:rPr>
                <w:rFonts w:ascii="Times New Roman" w:eastAsia="Times New Roman" w:hAnsi="Times New Roman" w:cs="Times New Roman"/>
                <w:lang w:eastAsia="es-ES"/>
              </w:rPr>
              <w:t>inicio</w:t>
            </w:r>
            <w:proofErr w:type="spellEnd"/>
          </w:p>
        </w:tc>
        <w:tc>
          <w:tcPr>
            <w:tcW w:w="0" w:type="auto"/>
            <w:hideMark/>
          </w:tcPr>
          <w:p w:rsidR="00802A0E" w:rsidRPr="00E66181" w:rsidRDefault="00802A0E" w:rsidP="00E30EE3">
            <w:pPr>
              <w:rPr>
                <w:rFonts w:ascii="Times New Roman" w:eastAsia="Times New Roman" w:hAnsi="Times New Roman" w:cs="Times New Roman"/>
                <w:lang w:eastAsia="es-ES"/>
              </w:rPr>
            </w:pPr>
            <w:r w:rsidRPr="00E66181">
              <w:rPr>
                <w:rFonts w:ascii="Times New Roman" w:eastAsia="Times New Roman" w:hAnsi="Times New Roman" w:cs="Times New Roman"/>
                <w:lang w:eastAsia="es-ES"/>
              </w:rPr>
              <w:t>10 → 30 → NULL</w:t>
            </w:r>
          </w:p>
        </w:tc>
        <w:tc>
          <w:tcPr>
            <w:tcW w:w="0" w:type="auto"/>
            <w:hideMark/>
          </w:tcPr>
          <w:p w:rsidR="00802A0E" w:rsidRPr="00E66181" w:rsidRDefault="00802A0E" w:rsidP="00E30EE3">
            <w:pPr>
              <w:rPr>
                <w:rFonts w:ascii="Times New Roman" w:eastAsia="Times New Roman" w:hAnsi="Times New Roman" w:cs="Times New Roman"/>
                <w:lang w:eastAsia="es-ES"/>
              </w:rPr>
            </w:pPr>
            <w:r w:rsidRPr="00E66181">
              <w:rPr>
                <w:rFonts w:ascii="Times New Roman" w:eastAsia="Times New Roman" w:hAnsi="Times New Roman" w:cs="Times New Roman"/>
                <w:lang w:eastAsia="es-ES"/>
              </w:rPr>
              <w:t>10 → 30 → NULL</w:t>
            </w:r>
          </w:p>
        </w:tc>
      </w:tr>
      <w:tr w:rsidR="00802A0E" w:rsidRPr="00E66181" w:rsidTr="00E30EE3">
        <w:tc>
          <w:tcPr>
            <w:tcW w:w="0" w:type="auto"/>
            <w:hideMark/>
          </w:tcPr>
          <w:p w:rsidR="00802A0E" w:rsidRPr="00E66181" w:rsidRDefault="00802A0E" w:rsidP="00E30EE3">
            <w:pPr>
              <w:rPr>
                <w:rFonts w:ascii="Times New Roman" w:eastAsia="Times New Roman" w:hAnsi="Times New Roman" w:cs="Times New Roman"/>
                <w:lang w:eastAsia="es-ES"/>
              </w:rPr>
            </w:pPr>
            <w:proofErr w:type="spellStart"/>
            <w:r w:rsidRPr="00E66181">
              <w:rPr>
                <w:rFonts w:ascii="Times New Roman" w:eastAsia="Times New Roman" w:hAnsi="Times New Roman" w:cs="Times New Roman"/>
                <w:lang w:eastAsia="es-ES"/>
              </w:rPr>
              <w:t>Inserción</w:t>
            </w:r>
            <w:proofErr w:type="spellEnd"/>
            <w:r w:rsidRPr="00E66181">
              <w:rPr>
                <w:rFonts w:ascii="Times New Roman" w:eastAsia="Times New Roman" w:hAnsi="Times New Roman" w:cs="Times New Roman"/>
                <w:lang w:eastAsia="es-ES"/>
              </w:rPr>
              <w:t xml:space="preserve"> </w:t>
            </w:r>
            <w:proofErr w:type="spellStart"/>
            <w:r w:rsidRPr="00E66181">
              <w:rPr>
                <w:rFonts w:ascii="Times New Roman" w:eastAsia="Times New Roman" w:hAnsi="Times New Roman" w:cs="Times New Roman"/>
                <w:lang w:eastAsia="es-ES"/>
              </w:rPr>
              <w:t>en</w:t>
            </w:r>
            <w:proofErr w:type="spellEnd"/>
            <w:r w:rsidRPr="00E66181">
              <w:rPr>
                <w:rFonts w:ascii="Times New Roman" w:eastAsia="Times New Roman" w:hAnsi="Times New Roman" w:cs="Times New Roman"/>
                <w:lang w:eastAsia="es-ES"/>
              </w:rPr>
              <w:t xml:space="preserve"> </w:t>
            </w:r>
            <w:proofErr w:type="spellStart"/>
            <w:r w:rsidRPr="00E66181">
              <w:rPr>
                <w:rFonts w:ascii="Times New Roman" w:eastAsia="Times New Roman" w:hAnsi="Times New Roman" w:cs="Times New Roman"/>
                <w:lang w:eastAsia="es-ES"/>
              </w:rPr>
              <w:t>posición</w:t>
            </w:r>
            <w:proofErr w:type="spellEnd"/>
            <w:r w:rsidRPr="00E66181">
              <w:rPr>
                <w:rFonts w:ascii="Times New Roman" w:eastAsia="Times New Roman" w:hAnsi="Times New Roman" w:cs="Times New Roman"/>
                <w:lang w:eastAsia="es-ES"/>
              </w:rPr>
              <w:t xml:space="preserve"> (25,2)</w:t>
            </w:r>
          </w:p>
        </w:tc>
        <w:tc>
          <w:tcPr>
            <w:tcW w:w="0" w:type="auto"/>
            <w:hideMark/>
          </w:tcPr>
          <w:p w:rsidR="00802A0E" w:rsidRPr="00E66181" w:rsidRDefault="00802A0E" w:rsidP="00E30EE3">
            <w:pPr>
              <w:rPr>
                <w:rFonts w:ascii="Times New Roman" w:eastAsia="Times New Roman" w:hAnsi="Times New Roman" w:cs="Times New Roman"/>
                <w:lang w:eastAsia="es-ES"/>
              </w:rPr>
            </w:pPr>
            <w:r w:rsidRPr="00E66181">
              <w:rPr>
                <w:rFonts w:ascii="Times New Roman" w:eastAsia="Times New Roman" w:hAnsi="Times New Roman" w:cs="Times New Roman"/>
                <w:lang w:eastAsia="es-ES"/>
              </w:rPr>
              <w:t>10 → 30 → 25 → NULL</w:t>
            </w:r>
          </w:p>
        </w:tc>
        <w:tc>
          <w:tcPr>
            <w:tcW w:w="0" w:type="auto"/>
            <w:hideMark/>
          </w:tcPr>
          <w:p w:rsidR="00802A0E" w:rsidRPr="00E66181" w:rsidRDefault="00802A0E" w:rsidP="00E30EE3">
            <w:pPr>
              <w:rPr>
                <w:rFonts w:ascii="Times New Roman" w:eastAsia="Times New Roman" w:hAnsi="Times New Roman" w:cs="Times New Roman"/>
                <w:lang w:eastAsia="es-ES"/>
              </w:rPr>
            </w:pPr>
            <w:r w:rsidRPr="00E66181">
              <w:rPr>
                <w:rFonts w:ascii="Times New Roman" w:eastAsia="Times New Roman" w:hAnsi="Times New Roman" w:cs="Times New Roman"/>
                <w:lang w:eastAsia="es-ES"/>
              </w:rPr>
              <w:t>10 → 30 → 25 → NULL</w:t>
            </w:r>
          </w:p>
        </w:tc>
      </w:tr>
    </w:tbl>
    <w:p w:rsidR="00802A0E" w:rsidRDefault="00802A0E" w:rsidP="00802A0E">
      <w:pPr>
        <w:spacing w:line="480" w:lineRule="auto"/>
        <w:rPr>
          <w:rFonts w:ascii="Times New Roman" w:hAnsi="Times New Roman" w:cs="Times New Roman"/>
        </w:rPr>
      </w:pPr>
    </w:p>
    <w:p w:rsidR="002B2C12" w:rsidRPr="002B2C12" w:rsidRDefault="002B2C12" w:rsidP="002B2C12">
      <w:pPr>
        <w:pStyle w:val="Ttulo3"/>
        <w:rPr>
          <w:lang w:val="es-MX"/>
        </w:rPr>
      </w:pPr>
      <w:r w:rsidRPr="002B2C12">
        <w:rPr>
          <w:lang w:val="es-MX"/>
        </w:rPr>
        <w:t>6. Lista de errores o comportamientos inesperados</w:t>
      </w:r>
    </w:p>
    <w:p w:rsidR="002B2C12" w:rsidRPr="002B2C12" w:rsidRDefault="002B2C12" w:rsidP="002B2C12">
      <w:pPr>
        <w:spacing w:before="100" w:beforeAutospacing="1" w:after="100" w:afterAutospacing="1"/>
        <w:rPr>
          <w:lang w:val="es-MX"/>
        </w:rPr>
      </w:pPr>
      <w:r w:rsidRPr="002B2C12">
        <w:rPr>
          <w:lang w:val="es-MX"/>
        </w:rPr>
        <w:t>Durante la ejecución del programa no se presentaron errores graves ni comportamientos inesperados. Sin embargo, se identifican algunas posibles situaciones que podrían causar errores si no se controlan adecuadamente:</w:t>
      </w:r>
    </w:p>
    <w:p w:rsidR="002B2C12" w:rsidRPr="002B2C12" w:rsidRDefault="002B2C12" w:rsidP="002B2C12">
      <w:pPr>
        <w:numPr>
          <w:ilvl w:val="0"/>
          <w:numId w:val="12"/>
        </w:numPr>
        <w:spacing w:before="100" w:beforeAutospacing="1" w:after="100" w:afterAutospacing="1" w:line="240" w:lineRule="auto"/>
        <w:rPr>
          <w:lang w:val="es-MX"/>
        </w:rPr>
      </w:pPr>
      <w:r w:rsidRPr="002B2C12">
        <w:rPr>
          <w:lang w:val="es-MX"/>
        </w:rPr>
        <w:t>Inserción en una posición mayor al tamaño actual de la lista: el código actual simplemente inserta al final sin advertencia.</w:t>
      </w:r>
    </w:p>
    <w:p w:rsidR="002B2C12" w:rsidRPr="002B2C12" w:rsidRDefault="002B2C12" w:rsidP="002B2C12">
      <w:pPr>
        <w:numPr>
          <w:ilvl w:val="0"/>
          <w:numId w:val="12"/>
        </w:numPr>
        <w:spacing w:before="100" w:beforeAutospacing="1" w:after="100" w:afterAutospacing="1" w:line="240" w:lineRule="auto"/>
        <w:rPr>
          <w:lang w:val="es-MX"/>
        </w:rPr>
      </w:pPr>
      <w:r w:rsidRPr="002B2C12">
        <w:rPr>
          <w:lang w:val="es-MX"/>
        </w:rPr>
        <w:t>Eliminación de nodos cuando la lista ya está vacía: aunque no se lanza error, sería útil notificar al usuario.</w:t>
      </w:r>
    </w:p>
    <w:p w:rsidR="002B2C12" w:rsidRPr="002B2C12" w:rsidRDefault="002B2C12" w:rsidP="002B2C12">
      <w:pPr>
        <w:numPr>
          <w:ilvl w:val="0"/>
          <w:numId w:val="12"/>
        </w:numPr>
        <w:spacing w:before="100" w:beforeAutospacing="1" w:after="100" w:afterAutospacing="1" w:line="240" w:lineRule="auto"/>
        <w:rPr>
          <w:lang w:val="es-MX"/>
        </w:rPr>
      </w:pPr>
      <w:r w:rsidRPr="002B2C12">
        <w:rPr>
          <w:lang w:val="es-MX"/>
        </w:rPr>
        <w:t>No se libera memoria en caso de inserciones múltiples sin eliminaciones, lo cual podría generar fugas en ejecuciones más complejas.</w:t>
      </w:r>
    </w:p>
    <w:p w:rsidR="002B2C12" w:rsidRDefault="002B2C12" w:rsidP="002B2C12">
      <w:pPr>
        <w:spacing w:after="0"/>
      </w:pPr>
      <w:r>
        <w:pict>
          <v:rect id="_x0000_i1025" style="width:0;height:1.5pt" o:hralign="center" o:hrstd="t" o:hr="t" fillcolor="#a0a0a0" stroked="f"/>
        </w:pict>
      </w:r>
    </w:p>
    <w:p w:rsidR="002B2C12" w:rsidRPr="002B2C12" w:rsidRDefault="002B2C12" w:rsidP="002B2C12">
      <w:pPr>
        <w:pStyle w:val="Ttulo3"/>
        <w:rPr>
          <w:lang w:val="es-MX"/>
        </w:rPr>
      </w:pPr>
      <w:r w:rsidRPr="002B2C12">
        <w:rPr>
          <w:lang w:val="es-MX"/>
        </w:rPr>
        <w:t>7. Propuesta de mejora en el código o el control de errores</w:t>
      </w:r>
    </w:p>
    <w:p w:rsidR="002B2C12" w:rsidRPr="002B2C12" w:rsidRDefault="002B2C12" w:rsidP="002B2C12">
      <w:pPr>
        <w:spacing w:before="100" w:beforeAutospacing="1" w:after="100" w:afterAutospacing="1"/>
        <w:rPr>
          <w:lang w:val="es-MX"/>
        </w:rPr>
      </w:pPr>
      <w:r w:rsidRPr="002B2C12">
        <w:rPr>
          <w:lang w:val="es-MX"/>
        </w:rPr>
        <w:t>Para mejorar la robustez del código se pueden considerar las siguientes propuestas:</w:t>
      </w:r>
    </w:p>
    <w:p w:rsidR="002B2C12" w:rsidRPr="002B2C12" w:rsidRDefault="002B2C12" w:rsidP="002B2C12">
      <w:pPr>
        <w:numPr>
          <w:ilvl w:val="0"/>
          <w:numId w:val="13"/>
        </w:numPr>
        <w:spacing w:before="100" w:beforeAutospacing="1" w:after="100" w:afterAutospacing="1" w:line="240" w:lineRule="auto"/>
        <w:rPr>
          <w:lang w:val="es-MX"/>
        </w:rPr>
      </w:pPr>
      <w:r w:rsidRPr="002B2C12">
        <w:rPr>
          <w:rStyle w:val="Textoennegrita"/>
          <w:lang w:val="es-MX"/>
        </w:rPr>
        <w:lastRenderedPageBreak/>
        <w:t>Agregar validaciones explícitas</w:t>
      </w:r>
      <w:r w:rsidRPr="002B2C12">
        <w:rPr>
          <w:lang w:val="es-MX"/>
        </w:rPr>
        <w:t xml:space="preserve"> para evitar insertar en posiciones inválidas o fuera de rango.</w:t>
      </w:r>
    </w:p>
    <w:p w:rsidR="002B2C12" w:rsidRPr="002B2C12" w:rsidRDefault="002B2C12" w:rsidP="002B2C12">
      <w:pPr>
        <w:numPr>
          <w:ilvl w:val="0"/>
          <w:numId w:val="13"/>
        </w:numPr>
        <w:spacing w:before="100" w:beforeAutospacing="1" w:after="100" w:afterAutospacing="1" w:line="240" w:lineRule="auto"/>
        <w:rPr>
          <w:lang w:val="es-MX"/>
        </w:rPr>
      </w:pPr>
      <w:r w:rsidRPr="002B2C12">
        <w:rPr>
          <w:rStyle w:val="Textoennegrita"/>
          <w:lang w:val="es-MX"/>
        </w:rPr>
        <w:t>Mostrar mensajes de advertencia</w:t>
      </w:r>
      <w:r w:rsidRPr="002B2C12">
        <w:rPr>
          <w:lang w:val="es-MX"/>
        </w:rPr>
        <w:t xml:space="preserve"> cuando se intente eliminar un nodo de una lista vacía.</w:t>
      </w:r>
    </w:p>
    <w:p w:rsidR="002B2C12" w:rsidRPr="002B2C12" w:rsidRDefault="002B2C12" w:rsidP="002B2C12">
      <w:pPr>
        <w:numPr>
          <w:ilvl w:val="0"/>
          <w:numId w:val="13"/>
        </w:numPr>
        <w:spacing w:before="100" w:beforeAutospacing="1" w:after="100" w:afterAutospacing="1" w:line="240" w:lineRule="auto"/>
        <w:rPr>
          <w:lang w:val="es-MX"/>
        </w:rPr>
      </w:pPr>
      <w:r w:rsidRPr="002B2C12">
        <w:rPr>
          <w:rStyle w:val="Textoennegrita"/>
          <w:lang w:val="es-MX"/>
        </w:rPr>
        <w:t xml:space="preserve">Implementar un destructor en la clase </w:t>
      </w:r>
      <w:r w:rsidRPr="002B2C12">
        <w:rPr>
          <w:rStyle w:val="CdigoHTML"/>
          <w:rFonts w:eastAsiaTheme="minorEastAsia"/>
          <w:b/>
          <w:bCs/>
          <w:lang w:val="es-MX"/>
        </w:rPr>
        <w:t>Lista</w:t>
      </w:r>
      <w:r w:rsidRPr="002B2C12">
        <w:rPr>
          <w:lang w:val="es-MX"/>
        </w:rPr>
        <w:t xml:space="preserve"> que libere la memoria de todos los nodos cuando el objeto se destruya, evitando fugas de memoria.</w:t>
      </w:r>
    </w:p>
    <w:p w:rsidR="002B2C12" w:rsidRPr="002B2C12" w:rsidRDefault="002B2C12" w:rsidP="002B2C12">
      <w:pPr>
        <w:numPr>
          <w:ilvl w:val="0"/>
          <w:numId w:val="13"/>
        </w:numPr>
        <w:spacing w:before="100" w:beforeAutospacing="1" w:after="100" w:afterAutospacing="1" w:line="240" w:lineRule="auto"/>
        <w:rPr>
          <w:lang w:val="es-MX"/>
        </w:rPr>
      </w:pPr>
      <w:r w:rsidRPr="002B2C12">
        <w:rPr>
          <w:lang w:val="es-MX"/>
        </w:rPr>
        <w:t xml:space="preserve">Incorporar funciones como </w:t>
      </w:r>
      <w:proofErr w:type="spellStart"/>
      <w:r w:rsidRPr="002B2C12">
        <w:rPr>
          <w:rStyle w:val="CdigoHTML"/>
          <w:rFonts w:eastAsiaTheme="minorEastAsia"/>
          <w:lang w:val="es-MX"/>
        </w:rPr>
        <w:t>buscarElemento</w:t>
      </w:r>
      <w:proofErr w:type="spellEnd"/>
      <w:r w:rsidRPr="002B2C12">
        <w:rPr>
          <w:lang w:val="es-MX"/>
        </w:rPr>
        <w:t xml:space="preserve"> o </w:t>
      </w:r>
      <w:proofErr w:type="spellStart"/>
      <w:r w:rsidRPr="002B2C12">
        <w:rPr>
          <w:rStyle w:val="CdigoHTML"/>
          <w:rFonts w:eastAsiaTheme="minorEastAsia"/>
          <w:lang w:val="es-MX"/>
        </w:rPr>
        <w:t>eliminarFinal</w:t>
      </w:r>
      <w:proofErr w:type="spellEnd"/>
      <w:r w:rsidRPr="002B2C12">
        <w:rPr>
          <w:lang w:val="es-MX"/>
        </w:rPr>
        <w:t xml:space="preserve"> para ofrecer un mayor control al usuario sobre los elementos.</w:t>
      </w:r>
    </w:p>
    <w:p w:rsidR="002B2C12" w:rsidRDefault="002B2C12" w:rsidP="002B2C12">
      <w:pPr>
        <w:spacing w:after="0"/>
      </w:pPr>
      <w:r>
        <w:pict>
          <v:rect id="_x0000_i1026" style="width:0;height:1.5pt" o:hralign="center" o:hrstd="t" o:hr="t" fillcolor="#a0a0a0" stroked="f"/>
        </w:pict>
      </w:r>
    </w:p>
    <w:p w:rsidR="002B2C12" w:rsidRDefault="002B2C12" w:rsidP="002B2C12">
      <w:pPr>
        <w:pStyle w:val="Ttulo3"/>
      </w:pPr>
      <w:r>
        <w:t>8.</w:t>
      </w:r>
      <w:r>
        <w:t xml:space="preserve"> </w:t>
      </w:r>
      <w:proofErr w:type="spellStart"/>
      <w:r>
        <w:t>Conclusiones</w:t>
      </w:r>
      <w:proofErr w:type="spellEnd"/>
      <w:r>
        <w:t xml:space="preserve"> </w:t>
      </w:r>
      <w:proofErr w:type="spellStart"/>
      <w:r>
        <w:t>personales</w:t>
      </w:r>
      <w:proofErr w:type="spellEnd"/>
    </w:p>
    <w:p w:rsidR="002B2C12" w:rsidRPr="002B2C12" w:rsidRDefault="002B2C12" w:rsidP="002B2C12">
      <w:pPr>
        <w:numPr>
          <w:ilvl w:val="0"/>
          <w:numId w:val="14"/>
        </w:numPr>
        <w:spacing w:before="100" w:beforeAutospacing="1" w:after="100" w:afterAutospacing="1" w:line="240" w:lineRule="auto"/>
        <w:rPr>
          <w:lang w:val="es-MX"/>
        </w:rPr>
      </w:pPr>
      <w:r w:rsidRPr="002B2C12">
        <w:rPr>
          <w:lang w:val="es-MX"/>
        </w:rPr>
        <w:t>Comprendí mejor el comportamiento interno de las estructuras de datos, en particular cómo se relacionan los nodos en listas enlazadas y cómo se manipulan dinámicamente.</w:t>
      </w:r>
    </w:p>
    <w:p w:rsidR="002B2C12" w:rsidRPr="002B2C12" w:rsidRDefault="002B2C12" w:rsidP="002B2C12">
      <w:pPr>
        <w:numPr>
          <w:ilvl w:val="0"/>
          <w:numId w:val="14"/>
        </w:numPr>
        <w:spacing w:before="100" w:beforeAutospacing="1" w:after="100" w:afterAutospacing="1" w:line="240" w:lineRule="auto"/>
        <w:rPr>
          <w:lang w:val="es-MX"/>
        </w:rPr>
      </w:pPr>
      <w:r w:rsidRPr="002B2C12">
        <w:rPr>
          <w:lang w:val="es-MX"/>
        </w:rPr>
        <w:t>Pude identificar los errores y validar el correcto funcionamiento del código, lo que fortaleció mi capacidad de análisis lógico y depuración.</w:t>
      </w:r>
    </w:p>
    <w:p w:rsidR="002B2C12" w:rsidRPr="002B2C12" w:rsidRDefault="002B2C12" w:rsidP="002B2C12">
      <w:pPr>
        <w:numPr>
          <w:ilvl w:val="0"/>
          <w:numId w:val="14"/>
        </w:numPr>
        <w:spacing w:before="100" w:beforeAutospacing="1" w:after="100" w:afterAutospacing="1" w:line="240" w:lineRule="auto"/>
        <w:rPr>
          <w:lang w:val="es-MX"/>
        </w:rPr>
      </w:pPr>
      <w:r w:rsidRPr="002B2C12">
        <w:rPr>
          <w:lang w:val="es-MX"/>
        </w:rPr>
        <w:t>Mejoré mi capacidad para trazar algoritmos manualmente, lo cual es útil para predecir comportamientos, encontrar fallos y entender cómo fluye la información.</w:t>
      </w:r>
    </w:p>
    <w:p w:rsidR="002B2C12" w:rsidRPr="002B2C12" w:rsidRDefault="002B2C12" w:rsidP="002B2C12">
      <w:pPr>
        <w:numPr>
          <w:ilvl w:val="0"/>
          <w:numId w:val="14"/>
        </w:numPr>
        <w:spacing w:before="100" w:beforeAutospacing="1" w:after="100" w:afterAutospacing="1" w:line="240" w:lineRule="auto"/>
        <w:rPr>
          <w:lang w:val="es-MX"/>
        </w:rPr>
      </w:pPr>
      <w:r w:rsidRPr="002B2C12">
        <w:rPr>
          <w:lang w:val="es-MX"/>
        </w:rPr>
        <w:t>Esta práctica reforzó la importancia de la validación de entradas y salidas para evitar errores en tiempo de ejecución.</w:t>
      </w:r>
    </w:p>
    <w:p w:rsidR="002B2C12" w:rsidRPr="002B2C12" w:rsidRDefault="002B2C12" w:rsidP="002B2C12">
      <w:pPr>
        <w:numPr>
          <w:ilvl w:val="0"/>
          <w:numId w:val="14"/>
        </w:numPr>
        <w:spacing w:before="100" w:beforeAutospacing="1" w:after="100" w:afterAutospacing="1" w:line="240" w:lineRule="auto"/>
        <w:rPr>
          <w:lang w:val="es-MX"/>
        </w:rPr>
      </w:pPr>
      <w:r w:rsidRPr="002B2C12">
        <w:rPr>
          <w:lang w:val="es-MX"/>
        </w:rPr>
        <w:t>Valoro la utilidad de representar de forma visual el estado de las estructuras de datos para facilitar su comprensión.</w:t>
      </w:r>
    </w:p>
    <w:p w:rsidR="00B17CA5" w:rsidRPr="00305626" w:rsidRDefault="00B17CA5" w:rsidP="00172BDC">
      <w:pPr>
        <w:rPr>
          <w:lang w:val="es-MX"/>
        </w:rPr>
      </w:pPr>
    </w:p>
    <w:p w:rsidR="00B17CA5" w:rsidRPr="00305626" w:rsidRDefault="00681F70">
      <w:pPr>
        <w:pStyle w:val="Ttulo2"/>
        <w:rPr>
          <w:lang w:val="es-MX"/>
        </w:rPr>
      </w:pPr>
      <w:r w:rsidRPr="00305626">
        <w:rPr>
          <w:lang w:val="es-MX"/>
        </w:rPr>
        <w:t>Preguntas para Reflexión</w:t>
      </w:r>
    </w:p>
    <w:p w:rsidR="002B2C12" w:rsidRPr="002B2C12" w:rsidRDefault="00681F70" w:rsidP="002B2C12">
      <w:pPr>
        <w:ind w:left="720"/>
        <w:rPr>
          <w:b/>
          <w:lang w:val="es-MX"/>
        </w:rPr>
      </w:pPr>
      <w:r w:rsidRPr="00305626">
        <w:rPr>
          <w:lang w:val="es-MX"/>
        </w:rPr>
        <w:br/>
      </w:r>
      <w:r w:rsidRPr="002B2C12">
        <w:rPr>
          <w:b/>
          <w:lang w:val="es-MX"/>
        </w:rPr>
        <w:t>• ¿Cómo varía el estado de la estructura después de cada operación?</w:t>
      </w:r>
    </w:p>
    <w:p w:rsidR="002B2C12" w:rsidRDefault="00681F70" w:rsidP="002B2C12">
      <w:pPr>
        <w:ind w:left="720"/>
        <w:rPr>
          <w:lang w:val="es-MX"/>
        </w:rPr>
      </w:pPr>
      <w:r w:rsidRPr="00305626">
        <w:rPr>
          <w:lang w:val="es-MX"/>
        </w:rPr>
        <w:br/>
      </w:r>
      <w:r w:rsidR="002B2C12" w:rsidRPr="002B2C12">
        <w:rPr>
          <w:lang w:val="es-MX"/>
        </w:rPr>
        <w:t>Se actualiza el contenido interno y los punteros de enlace, lo cual modifica el orden y la conexión entre los nodos.</w:t>
      </w:r>
      <w:r w:rsidRPr="00305626">
        <w:rPr>
          <w:lang w:val="es-MX"/>
        </w:rPr>
        <w:br/>
      </w:r>
      <w:r w:rsidRPr="00305626">
        <w:rPr>
          <w:lang w:val="es-MX"/>
        </w:rPr>
        <w:br/>
        <w:t>•</w:t>
      </w:r>
      <w:r w:rsidRPr="002B2C12">
        <w:rPr>
          <w:b/>
          <w:lang w:val="es-MX"/>
        </w:rPr>
        <w:t xml:space="preserve"> ¿Qué ocurre si </w:t>
      </w:r>
      <w:proofErr w:type="spellStart"/>
      <w:r w:rsidRPr="002B2C12">
        <w:rPr>
          <w:b/>
          <w:lang w:val="es-MX"/>
        </w:rPr>
        <w:t>desa</w:t>
      </w:r>
      <w:proofErr w:type="spellEnd"/>
      <w:r w:rsidR="00172BDC" w:rsidRPr="002B2C12">
        <w:rPr>
          <w:b/>
          <w:lang w:val="es-MX"/>
        </w:rPr>
        <w:t xml:space="preserve"> </w:t>
      </w:r>
      <w:r w:rsidRPr="002B2C12">
        <w:rPr>
          <w:b/>
          <w:lang w:val="es-MX"/>
        </w:rPr>
        <w:t>pilo una pila vacía o encolo más allá del límite?</w:t>
      </w:r>
      <w:r w:rsidRPr="00305626">
        <w:rPr>
          <w:lang w:val="es-MX"/>
        </w:rPr>
        <w:br/>
        <w:t xml:space="preserve">  - </w:t>
      </w:r>
    </w:p>
    <w:p w:rsidR="002B2C12" w:rsidRDefault="002B2C12" w:rsidP="002B2C12">
      <w:pPr>
        <w:ind w:left="720"/>
        <w:rPr>
          <w:lang w:val="es-MX"/>
        </w:rPr>
      </w:pPr>
      <w:r w:rsidRPr="002B2C12">
        <w:rPr>
          <w:lang w:val="es-MX"/>
        </w:rPr>
        <w:t xml:space="preserve">En el caso de </w:t>
      </w:r>
      <w:proofErr w:type="spellStart"/>
      <w:r w:rsidRPr="002B2C12">
        <w:rPr>
          <w:lang w:val="es-MX"/>
        </w:rPr>
        <w:t>desapilar</w:t>
      </w:r>
      <w:proofErr w:type="spellEnd"/>
      <w:r w:rsidRPr="002B2C12">
        <w:rPr>
          <w:lang w:val="es-MX"/>
        </w:rPr>
        <w:t xml:space="preserve"> una pila vacía, no se realiza la operación y puede aparecer un mensaje de advertencia. En una cola estática, si se encola más allá del límite, se produce un desbordamiento (</w:t>
      </w:r>
      <w:proofErr w:type="spellStart"/>
      <w:r w:rsidRPr="002B2C12">
        <w:rPr>
          <w:lang w:val="es-MX"/>
        </w:rPr>
        <w:t>overflow</w:t>
      </w:r>
      <w:proofErr w:type="spellEnd"/>
      <w:r w:rsidRPr="002B2C12">
        <w:rPr>
          <w:lang w:val="es-MX"/>
        </w:rPr>
        <w:t>) que puede causar errores si no se controla</w:t>
      </w:r>
      <w:r w:rsidR="00681F70" w:rsidRPr="00305626">
        <w:rPr>
          <w:lang w:val="es-MX"/>
        </w:rPr>
        <w:br/>
      </w:r>
      <w:r w:rsidR="00681F70" w:rsidRPr="00305626">
        <w:rPr>
          <w:lang w:val="es-MX"/>
        </w:rPr>
        <w:br/>
        <w:t>•</w:t>
      </w:r>
      <w:r w:rsidR="00681F70" w:rsidRPr="002B2C12">
        <w:rPr>
          <w:b/>
          <w:lang w:val="es-MX"/>
        </w:rPr>
        <w:t xml:space="preserve"> ¿Qué ventajas observas en listas enlazadas frente a pilas/colas estáticas?</w:t>
      </w:r>
      <w:r w:rsidR="00681F70" w:rsidRPr="00305626">
        <w:rPr>
          <w:lang w:val="es-MX"/>
        </w:rPr>
        <w:br/>
        <w:t xml:space="preserve">  - </w:t>
      </w:r>
      <w:r w:rsidR="00681F70" w:rsidRPr="00305626">
        <w:rPr>
          <w:lang w:val="es-MX"/>
        </w:rPr>
        <w:br/>
      </w:r>
      <w:r w:rsidRPr="002B2C12">
        <w:rPr>
          <w:lang w:val="es-MX"/>
        </w:rPr>
        <w:t>No requieren un tamaño fijo, permiten inserciones y eliminaciones en cualquier posición, y optimizan el uso de memoria al crear nodos dinámicamente</w:t>
      </w:r>
    </w:p>
    <w:p w:rsidR="00B17CA5" w:rsidRPr="002B2C12" w:rsidRDefault="00681F70" w:rsidP="002B2C12">
      <w:pPr>
        <w:ind w:left="720"/>
        <w:rPr>
          <w:u w:val="single"/>
          <w:lang w:val="es-MX"/>
        </w:rPr>
      </w:pPr>
      <w:r w:rsidRPr="00305626">
        <w:rPr>
          <w:lang w:val="es-MX"/>
        </w:rPr>
        <w:br/>
      </w:r>
      <w:r w:rsidRPr="002B2C12">
        <w:rPr>
          <w:b/>
          <w:lang w:val="es-MX"/>
        </w:rPr>
        <w:t>• ¿Qué control de errores debería implementar para mejorar la robustez del algoritmo?</w:t>
      </w:r>
      <w:r w:rsidRPr="00305626">
        <w:rPr>
          <w:lang w:val="es-MX"/>
        </w:rPr>
        <w:br/>
        <w:t xml:space="preserve">  </w:t>
      </w:r>
      <w:r w:rsidRPr="002B2C12">
        <w:rPr>
          <w:lang w:val="es-MX"/>
        </w:rPr>
        <w:t>-.</w:t>
      </w:r>
      <w:r w:rsidRPr="002B2C12">
        <w:rPr>
          <w:lang w:val="es-MX"/>
        </w:rPr>
        <w:br/>
      </w:r>
      <w:r w:rsidR="002B2C12" w:rsidRPr="002B2C12">
        <w:rPr>
          <w:lang w:val="es-MX"/>
        </w:rPr>
        <w:t>Validación constante de operaciones inválidas, como eliminar en listas vacías o insertar en posiciones fuera de rango, y mostrar mensajes claros al usuario.</w:t>
      </w:r>
    </w:p>
    <w:sectPr w:rsidR="00B17CA5" w:rsidRPr="002B2C12" w:rsidSect="00802A0E">
      <w:headerReference w:type="default" r:id="rId14"/>
      <w:pgSz w:w="12240" w:h="15840"/>
      <w:pgMar w:top="142" w:right="616" w:bottom="851" w:left="70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BF5" w:rsidRDefault="00DE7BF5" w:rsidP="00305626">
      <w:pPr>
        <w:spacing w:after="0" w:line="240" w:lineRule="auto"/>
      </w:pPr>
      <w:r>
        <w:separator/>
      </w:r>
    </w:p>
  </w:endnote>
  <w:endnote w:type="continuationSeparator" w:id="0">
    <w:p w:rsidR="00DE7BF5" w:rsidRDefault="00DE7BF5" w:rsidP="0030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BF5" w:rsidRDefault="00DE7BF5" w:rsidP="00305626">
      <w:pPr>
        <w:spacing w:after="0" w:line="240" w:lineRule="auto"/>
      </w:pPr>
      <w:r>
        <w:separator/>
      </w:r>
    </w:p>
  </w:footnote>
  <w:footnote w:type="continuationSeparator" w:id="0">
    <w:p w:rsidR="00DE7BF5" w:rsidRDefault="00DE7BF5" w:rsidP="00305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F70" w:rsidRDefault="00681F70">
    <w:pPr>
      <w:pStyle w:val="Encabezado"/>
      <w:rPr>
        <w:lang w:val="es-MX"/>
      </w:rPr>
    </w:pPr>
  </w:p>
  <w:p w:rsidR="00681F70" w:rsidRPr="00305626" w:rsidRDefault="00681F70" w:rsidP="00305626">
    <w:pPr>
      <w:pStyle w:val="Encabezado"/>
      <w:ind w:left="2160"/>
      <w:rPr>
        <w:lang w:val="es-MX"/>
      </w:rPr>
    </w:pPr>
    <w:r>
      <w:rPr>
        <w:lang w:val="es-MX"/>
      </w:rPr>
      <w:t xml:space="preserve">                                       </w:t>
    </w:r>
    <w:r>
      <w:rPr>
        <w:lang w:val="es-MX"/>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FC55CC3"/>
    <w:multiLevelType w:val="multilevel"/>
    <w:tmpl w:val="E5E8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037EA"/>
    <w:multiLevelType w:val="multilevel"/>
    <w:tmpl w:val="6D2E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51DA1"/>
    <w:multiLevelType w:val="hybridMultilevel"/>
    <w:tmpl w:val="EFC87E56"/>
    <w:lvl w:ilvl="0" w:tplc="FE90632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60C0728"/>
    <w:multiLevelType w:val="multilevel"/>
    <w:tmpl w:val="89A8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BD1C7A"/>
    <w:multiLevelType w:val="multilevel"/>
    <w:tmpl w:val="37F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13"/>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062E0"/>
    <w:rsid w:val="0015074B"/>
    <w:rsid w:val="00172BDC"/>
    <w:rsid w:val="0029639D"/>
    <w:rsid w:val="002B2C12"/>
    <w:rsid w:val="00305626"/>
    <w:rsid w:val="00326F90"/>
    <w:rsid w:val="004A6FD1"/>
    <w:rsid w:val="00681F70"/>
    <w:rsid w:val="00802A0E"/>
    <w:rsid w:val="00AA1D8D"/>
    <w:rsid w:val="00B17CA5"/>
    <w:rsid w:val="00B47730"/>
    <w:rsid w:val="00CB0664"/>
    <w:rsid w:val="00DE7BF5"/>
    <w:rsid w:val="00E176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4A25F855-3CAB-4D97-863B-4C793A0A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Puesto">
    <w:name w:val="Title"/>
    <w:basedOn w:val="Normal"/>
    <w:next w:val="Normal"/>
    <w:link w:val="Puest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02A0E"/>
    <w:rPr>
      <w:color w:val="0000FF" w:themeColor="hyperlink"/>
      <w:u w:val="single"/>
    </w:rPr>
  </w:style>
  <w:style w:type="paragraph" w:styleId="HTMLconformatoprevio">
    <w:name w:val="HTML Preformatted"/>
    <w:basedOn w:val="Normal"/>
    <w:link w:val="HTMLconformatoprevioCar"/>
    <w:uiPriority w:val="99"/>
    <w:semiHidden/>
    <w:unhideWhenUsed/>
    <w:rsid w:val="0080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802A0E"/>
    <w:rPr>
      <w:rFonts w:ascii="Courier New" w:eastAsia="Times New Roman" w:hAnsi="Courier New" w:cs="Courier New"/>
      <w:sz w:val="20"/>
      <w:szCs w:val="20"/>
      <w:lang w:val="es-MX" w:eastAsia="es-MX"/>
    </w:rPr>
  </w:style>
  <w:style w:type="character" w:styleId="CdigoHTML">
    <w:name w:val="HTML Code"/>
    <w:basedOn w:val="Fuentedeprrafopredeter"/>
    <w:uiPriority w:val="99"/>
    <w:semiHidden/>
    <w:unhideWhenUsed/>
    <w:rsid w:val="002B2C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027234">
      <w:bodyDiv w:val="1"/>
      <w:marLeft w:val="0"/>
      <w:marRight w:val="0"/>
      <w:marTop w:val="0"/>
      <w:marBottom w:val="0"/>
      <w:divBdr>
        <w:top w:val="none" w:sz="0" w:space="0" w:color="auto"/>
        <w:left w:val="none" w:sz="0" w:space="0" w:color="auto"/>
        <w:bottom w:val="none" w:sz="0" w:space="0" w:color="auto"/>
        <w:right w:val="none" w:sz="0" w:space="0" w:color="auto"/>
      </w:divBdr>
    </w:div>
    <w:div w:id="1863205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onlinegdb.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FADCE-AE92-4623-B783-19D9D831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998</Words>
  <Characters>5493</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Cuenta Microsoft</cp:lastModifiedBy>
  <cp:revision>4</cp:revision>
  <dcterms:created xsi:type="dcterms:W3CDTF">2013-12-23T23:15:00Z</dcterms:created>
  <dcterms:modified xsi:type="dcterms:W3CDTF">2025-04-16T15:07:00Z</dcterms:modified>
  <cp:category/>
</cp:coreProperties>
</file>