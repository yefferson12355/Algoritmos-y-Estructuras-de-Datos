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93" w:rsidRPr="00142924" w:rsidRDefault="00E83893" w:rsidP="00E83893">
      <w:pPr>
        <w:spacing w:line="360" w:lineRule="auto"/>
        <w:ind w:left="1440" w:firstLine="720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Universidad Nacional Del Altiplano</w:t>
      </w:r>
    </w:p>
    <w:p w:rsidR="00E83893" w:rsidRPr="00142924" w:rsidRDefault="00E83893" w:rsidP="00E8389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Facultad De Ingeniería Mecánica Eléctrica, Electrónica Y Sistemas</w:t>
      </w:r>
    </w:p>
    <w:p w:rsidR="00E83893" w:rsidRPr="00142924" w:rsidRDefault="00E83893" w:rsidP="00E8389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Cs/>
          <w:noProof/>
          <w:lang w:val="es-MX" w:eastAsia="es-MX"/>
        </w:rPr>
        <w:drawing>
          <wp:anchor distT="114300" distB="114300" distL="114300" distR="114300" simplePos="0" relativeHeight="251659264" behindDoc="1" locked="0" layoutInCell="1" hidden="0" allowOverlap="1" wp14:anchorId="1FD3AE87" wp14:editId="16DB3468">
            <wp:simplePos x="0" y="0"/>
            <wp:positionH relativeFrom="margin">
              <wp:posOffset>1880235</wp:posOffset>
            </wp:positionH>
            <wp:positionV relativeFrom="paragraph">
              <wp:posOffset>439653</wp:posOffset>
            </wp:positionV>
            <wp:extent cx="1808832" cy="1879098"/>
            <wp:effectExtent l="0" t="0" r="1270" b="6985"/>
            <wp:wrapNone/>
            <wp:docPr id="2" name="image1.png" descr="Imagen que contiene Interfaz de usuario gráfic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magen que contiene Interfaz de usuario gráfica&#10;&#10;El contenido generado por IA puede ser incorrecto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32" cy="1879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Escuela Profesional De Ingeniería De Sistemas</w:t>
      </w:r>
    </w:p>
    <w:p w:rsidR="00E83893" w:rsidRPr="00142924" w:rsidRDefault="00E83893" w:rsidP="00E8389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E83893" w:rsidRPr="00142924" w:rsidRDefault="00E83893" w:rsidP="00E8389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E83893" w:rsidRPr="00142924" w:rsidRDefault="00E83893" w:rsidP="00E8389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E83893" w:rsidRDefault="00E83893" w:rsidP="00E8389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E83893" w:rsidRDefault="00E83893" w:rsidP="00E8389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E83893" w:rsidRPr="00142924" w:rsidRDefault="00E83893" w:rsidP="00E8389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E83893" w:rsidRPr="00E83893" w:rsidRDefault="00E83893" w:rsidP="00E838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s-MX"/>
        </w:rPr>
      </w:pPr>
      <w:r w:rsidRPr="00E83893">
        <w:rPr>
          <w:rFonts w:ascii="Times New Roman" w:hAnsi="Times New Roman" w:cs="Times New Roman"/>
          <w:b/>
          <w:sz w:val="28"/>
          <w:szCs w:val="28"/>
          <w:u w:val="single"/>
          <w:lang w:val="es-MX"/>
        </w:rPr>
        <w:t>PLANIFICACIÓN DE “SISTEMA DE RECONOCIMIETNO DE IMÁGENES”</w:t>
      </w:r>
      <w:r w:rsidRPr="00E83893">
        <w:rPr>
          <w:rFonts w:ascii="Times New Roman" w:hAnsi="Times New Roman" w:cs="Times New Roman"/>
          <w:b/>
          <w:sz w:val="28"/>
          <w:szCs w:val="28"/>
          <w:lang w:val="es-MX"/>
        </w:rPr>
        <w:cr/>
      </w:r>
      <w:r w:rsidRPr="00E83893">
        <w:rPr>
          <w:lang w:val="es-MX"/>
        </w:rPr>
        <w:t xml:space="preserve"> </w:t>
      </w:r>
      <w:r w:rsidRPr="00142924">
        <w:rPr>
          <w:rFonts w:ascii="Times New Roman" w:hAnsi="Times New Roman" w:cs="Times New Roman"/>
          <w:b/>
          <w:lang w:val="es-419"/>
        </w:rPr>
        <w:t>CURSO:</w:t>
      </w:r>
    </w:p>
    <w:p w:rsidR="00E83893" w:rsidRPr="00142924" w:rsidRDefault="00E83893" w:rsidP="00E8389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>ALGORITMOS Y ESTRUCTURAS DE DATOS</w:t>
      </w:r>
    </w:p>
    <w:p w:rsidR="00E83893" w:rsidRPr="00142924" w:rsidRDefault="00E83893" w:rsidP="00E83893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DOCENTE:</w:t>
      </w:r>
    </w:p>
    <w:p w:rsidR="00E83893" w:rsidRPr="00142924" w:rsidRDefault="00E83893" w:rsidP="00E8389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>MG. ALDO HERNAN ZANABRIA GALVEZ.</w:t>
      </w:r>
    </w:p>
    <w:p w:rsidR="00E83893" w:rsidRPr="00142924" w:rsidRDefault="00A1266F" w:rsidP="00E83893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>INTEGRANTES</w:t>
      </w:r>
      <w:r w:rsidR="00E83893" w:rsidRPr="00142924">
        <w:rPr>
          <w:rFonts w:ascii="Times New Roman" w:hAnsi="Times New Roman" w:cs="Times New Roman"/>
          <w:b/>
          <w:lang w:val="es-419"/>
        </w:rPr>
        <w:t>:</w:t>
      </w:r>
    </w:p>
    <w:p w:rsidR="00A1266F" w:rsidRPr="00142924" w:rsidRDefault="00A1266F" w:rsidP="00A1266F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</w:p>
    <w:p w:rsidR="00E83893" w:rsidRDefault="00E83893" w:rsidP="00E8389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CODIGO:</w:t>
      </w:r>
      <w:r>
        <w:rPr>
          <w:rFonts w:ascii="Times New Roman" w:hAnsi="Times New Roman" w:cs="Times New Roman"/>
          <w:b/>
          <w:lang w:val="es-419"/>
        </w:rPr>
        <w:t xml:space="preserve"> </w:t>
      </w:r>
      <w:r>
        <w:rPr>
          <w:rFonts w:ascii="Times New Roman" w:hAnsi="Times New Roman" w:cs="Times New Roman"/>
          <w:bCs/>
          <w:lang w:val="es-419"/>
        </w:rPr>
        <w:t>216984</w:t>
      </w:r>
    </w:p>
    <w:p w:rsidR="00E83893" w:rsidRPr="00802A0E" w:rsidRDefault="00E83893" w:rsidP="00E83893">
      <w:pPr>
        <w:spacing w:line="360" w:lineRule="auto"/>
        <w:jc w:val="center"/>
        <w:rPr>
          <w:rFonts w:ascii="Times New Roman" w:hAnsi="Times New Roman" w:cs="Times New Roman"/>
          <w:b/>
          <w:bCs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>FECHA</w:t>
      </w:r>
      <w:r w:rsidRPr="00802A0E">
        <w:rPr>
          <w:rFonts w:ascii="Times New Roman" w:hAnsi="Times New Roman" w:cs="Times New Roman"/>
          <w:b/>
          <w:bCs/>
          <w:lang w:val="es-419"/>
        </w:rPr>
        <w:t>:</w:t>
      </w:r>
      <w:r>
        <w:rPr>
          <w:rFonts w:ascii="Times New Roman" w:hAnsi="Times New Roman" w:cs="Times New Roman"/>
          <w:b/>
          <w:bCs/>
          <w:lang w:val="es-419"/>
        </w:rPr>
        <w:t xml:space="preserve"> </w:t>
      </w:r>
      <w:r>
        <w:rPr>
          <w:rFonts w:ascii="Times New Roman" w:hAnsi="Times New Roman" w:cs="Times New Roman"/>
          <w:bCs/>
          <w:lang w:val="es-419"/>
        </w:rPr>
        <w:t>28</w:t>
      </w:r>
      <w:r w:rsidRPr="00802A0E">
        <w:rPr>
          <w:rFonts w:ascii="Times New Roman" w:hAnsi="Times New Roman" w:cs="Times New Roman"/>
          <w:bCs/>
          <w:lang w:val="es-419"/>
        </w:rPr>
        <w:t>/04/2025</w:t>
      </w:r>
    </w:p>
    <w:p w:rsidR="00E83893" w:rsidRPr="00142924" w:rsidRDefault="00E83893" w:rsidP="00E83893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SEMESTRE:</w:t>
      </w:r>
    </w:p>
    <w:p w:rsidR="00E83893" w:rsidRPr="00142924" w:rsidRDefault="00E83893" w:rsidP="00E8389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>IV</w:t>
      </w:r>
    </w:p>
    <w:p w:rsidR="001D4EE6" w:rsidRPr="00E83893" w:rsidRDefault="001D4EE6" w:rsidP="00E83893">
      <w:pPr>
        <w:pStyle w:val="Ttulo3"/>
      </w:pPr>
      <w:r w:rsidRPr="00E83893">
        <w:lastRenderedPageBreak/>
        <w:t>Introducción</w:t>
      </w:r>
    </w:p>
    <w:p w:rsidR="001D4EE6" w:rsidRPr="00E83893" w:rsidRDefault="001D4EE6" w:rsidP="001D4EE6">
      <w:pPr>
        <w:pStyle w:val="Ttulo2"/>
        <w:ind w:left="720"/>
        <w:rPr>
          <w:rFonts w:asciiTheme="minorHAnsi" w:hAnsiTheme="minorHAnsi" w:cstheme="majorHAnsi"/>
          <w:b w:val="0"/>
          <w:color w:val="000000" w:themeColor="text1"/>
          <w:sz w:val="22"/>
          <w:szCs w:val="22"/>
          <w:lang w:val="es-MX"/>
        </w:rPr>
      </w:pPr>
      <w:r w:rsidRPr="00E83893">
        <w:rPr>
          <w:rFonts w:asciiTheme="minorHAnsi" w:hAnsiTheme="minorHAnsi" w:cstheme="majorHAnsi"/>
          <w:b w:val="0"/>
          <w:color w:val="000000" w:themeColor="text1"/>
          <w:sz w:val="22"/>
          <w:szCs w:val="22"/>
          <w:lang w:val="es-MX"/>
        </w:rPr>
        <w:t>En la era digital actual, el procesamiento y análisis de imágenes ha adquirido una relevancia sin precedentes, siendo aplicado en múltiples campos como la seguridad, la salud, la industria y la automatización. El reconocimiento de imágenes, una rama fundamental de la inteligencia artificial y la visión por computadora, permite a los sistemas identificar y clasificar objetos, rostros, señales u otros elementos visuales dentro de imágenes digitales. Gracias a los avances en algoritmos de aprendizaje profundo (</w:t>
      </w:r>
      <w:proofErr w:type="spellStart"/>
      <w:r w:rsidRPr="00E83893">
        <w:rPr>
          <w:rFonts w:asciiTheme="minorHAnsi" w:hAnsiTheme="minorHAnsi" w:cstheme="majorHAnsi"/>
          <w:b w:val="0"/>
          <w:color w:val="000000" w:themeColor="text1"/>
          <w:sz w:val="22"/>
          <w:szCs w:val="22"/>
          <w:lang w:val="es-MX"/>
        </w:rPr>
        <w:t>deep</w:t>
      </w:r>
      <w:proofErr w:type="spellEnd"/>
      <w:r w:rsidRPr="00E83893">
        <w:rPr>
          <w:rFonts w:asciiTheme="minorHAnsi" w:hAnsiTheme="minorHAnsi" w:cstheme="majorHAnsi"/>
          <w:b w:val="0"/>
          <w:color w:val="000000" w:themeColor="text1"/>
          <w:sz w:val="22"/>
          <w:szCs w:val="22"/>
          <w:lang w:val="es-MX"/>
        </w:rPr>
        <w:t xml:space="preserve"> </w:t>
      </w:r>
      <w:proofErr w:type="spellStart"/>
      <w:r w:rsidRPr="00E83893">
        <w:rPr>
          <w:rFonts w:asciiTheme="minorHAnsi" w:hAnsiTheme="minorHAnsi" w:cstheme="majorHAnsi"/>
          <w:b w:val="0"/>
          <w:color w:val="000000" w:themeColor="text1"/>
          <w:sz w:val="22"/>
          <w:szCs w:val="22"/>
          <w:lang w:val="es-MX"/>
        </w:rPr>
        <w:t>learning</w:t>
      </w:r>
      <w:proofErr w:type="spellEnd"/>
      <w:r w:rsidRPr="00E83893">
        <w:rPr>
          <w:rFonts w:asciiTheme="minorHAnsi" w:hAnsiTheme="minorHAnsi" w:cstheme="majorHAnsi"/>
          <w:b w:val="0"/>
          <w:color w:val="000000" w:themeColor="text1"/>
          <w:sz w:val="22"/>
          <w:szCs w:val="22"/>
          <w:lang w:val="es-MX"/>
        </w:rPr>
        <w:t xml:space="preserve">) y el uso de bibliotecas como </w:t>
      </w:r>
      <w:proofErr w:type="spellStart"/>
      <w:r w:rsidRPr="00E83893">
        <w:rPr>
          <w:rFonts w:asciiTheme="minorHAnsi" w:hAnsiTheme="minorHAnsi" w:cstheme="majorHAnsi"/>
          <w:b w:val="0"/>
          <w:color w:val="000000" w:themeColor="text1"/>
          <w:sz w:val="22"/>
          <w:szCs w:val="22"/>
          <w:lang w:val="es-MX"/>
        </w:rPr>
        <w:t>TensorFlow</w:t>
      </w:r>
      <w:proofErr w:type="spellEnd"/>
      <w:r w:rsidRPr="00E83893">
        <w:rPr>
          <w:rFonts w:asciiTheme="minorHAnsi" w:hAnsiTheme="minorHAnsi" w:cstheme="majorHAnsi"/>
          <w:b w:val="0"/>
          <w:color w:val="000000" w:themeColor="text1"/>
          <w:sz w:val="22"/>
          <w:szCs w:val="22"/>
          <w:lang w:val="es-MX"/>
        </w:rPr>
        <w:t xml:space="preserve">, </w:t>
      </w:r>
      <w:proofErr w:type="spellStart"/>
      <w:r w:rsidRPr="00E83893">
        <w:rPr>
          <w:rFonts w:asciiTheme="minorHAnsi" w:hAnsiTheme="minorHAnsi" w:cstheme="majorHAnsi"/>
          <w:b w:val="0"/>
          <w:color w:val="000000" w:themeColor="text1"/>
          <w:sz w:val="22"/>
          <w:szCs w:val="22"/>
          <w:lang w:val="es-MX"/>
        </w:rPr>
        <w:t>Keras</w:t>
      </w:r>
      <w:proofErr w:type="spellEnd"/>
      <w:r w:rsidRPr="00E83893">
        <w:rPr>
          <w:rFonts w:asciiTheme="minorHAnsi" w:hAnsiTheme="minorHAnsi" w:cstheme="majorHAnsi"/>
          <w:b w:val="0"/>
          <w:color w:val="000000" w:themeColor="text1"/>
          <w:sz w:val="22"/>
          <w:szCs w:val="22"/>
          <w:lang w:val="es-MX"/>
        </w:rPr>
        <w:t xml:space="preserve"> y </w:t>
      </w:r>
      <w:proofErr w:type="spellStart"/>
      <w:r w:rsidRPr="00E83893">
        <w:rPr>
          <w:rFonts w:asciiTheme="minorHAnsi" w:hAnsiTheme="minorHAnsi" w:cstheme="majorHAnsi"/>
          <w:b w:val="0"/>
          <w:color w:val="000000" w:themeColor="text1"/>
          <w:sz w:val="22"/>
          <w:szCs w:val="22"/>
          <w:lang w:val="es-MX"/>
        </w:rPr>
        <w:t>OpenCV</w:t>
      </w:r>
      <w:proofErr w:type="spellEnd"/>
      <w:r w:rsidRPr="00E83893">
        <w:rPr>
          <w:rFonts w:asciiTheme="minorHAnsi" w:hAnsiTheme="minorHAnsi" w:cstheme="majorHAnsi"/>
          <w:b w:val="0"/>
          <w:color w:val="000000" w:themeColor="text1"/>
          <w:sz w:val="22"/>
          <w:szCs w:val="22"/>
          <w:lang w:val="es-MX"/>
        </w:rPr>
        <w:t>, es posible desarrollar soluciones precisas y eficientes que imitan la percepción visual humana.</w:t>
      </w:r>
    </w:p>
    <w:p w:rsidR="001D4EE6" w:rsidRPr="00E83893" w:rsidRDefault="001D4EE6" w:rsidP="001D4EE6">
      <w:pPr>
        <w:pStyle w:val="Ttulo2"/>
        <w:ind w:left="720"/>
        <w:rPr>
          <w:rFonts w:asciiTheme="minorHAnsi" w:hAnsiTheme="minorHAnsi" w:cstheme="majorHAnsi"/>
          <w:color w:val="000000" w:themeColor="text1"/>
          <w:sz w:val="22"/>
          <w:szCs w:val="22"/>
          <w:lang w:val="es-MX"/>
        </w:rPr>
      </w:pPr>
      <w:r w:rsidRPr="00E83893">
        <w:rPr>
          <w:rFonts w:asciiTheme="minorHAnsi" w:hAnsiTheme="minorHAnsi" w:cstheme="majorHAnsi"/>
          <w:b w:val="0"/>
          <w:color w:val="000000" w:themeColor="text1"/>
          <w:sz w:val="22"/>
          <w:szCs w:val="22"/>
          <w:lang w:val="es-MX"/>
        </w:rPr>
        <w:t xml:space="preserve">Este proyecto tiene como objetivo diseñar e implementar un software en Python capaz de realizar reconocimiento de imágenes utilizando modelos de redes neuronales </w:t>
      </w:r>
      <w:proofErr w:type="spellStart"/>
      <w:r w:rsidRPr="00E83893">
        <w:rPr>
          <w:rFonts w:asciiTheme="minorHAnsi" w:hAnsiTheme="minorHAnsi" w:cstheme="majorHAnsi"/>
          <w:b w:val="0"/>
          <w:color w:val="000000" w:themeColor="text1"/>
          <w:sz w:val="22"/>
          <w:szCs w:val="22"/>
          <w:lang w:val="es-MX"/>
        </w:rPr>
        <w:t>convolucionales</w:t>
      </w:r>
      <w:proofErr w:type="spellEnd"/>
      <w:r w:rsidRPr="00E83893">
        <w:rPr>
          <w:rFonts w:asciiTheme="minorHAnsi" w:hAnsiTheme="minorHAnsi" w:cstheme="majorHAnsi"/>
          <w:b w:val="0"/>
          <w:color w:val="000000" w:themeColor="text1"/>
          <w:sz w:val="22"/>
          <w:szCs w:val="22"/>
          <w:lang w:val="es-MX"/>
        </w:rPr>
        <w:t xml:space="preserve"> (CNN). A través de este desarrollo, se busca demostrar la aplicabilidad de estas tecnologías en la resolución de problemas reales, brindando una herramienta funcional que automatice tareas visuales complejas y reduzca la intervención humana.</w:t>
      </w:r>
    </w:p>
    <w:p w:rsidR="009132CE" w:rsidRPr="001D4EE6" w:rsidRDefault="00E83893" w:rsidP="00E83893">
      <w:pPr>
        <w:pStyle w:val="Ttulo3"/>
      </w:pPr>
      <w:r w:rsidRPr="001D4EE6">
        <w:t>Objetivo General</w:t>
      </w:r>
    </w:p>
    <w:p w:rsidR="009132CE" w:rsidRPr="001D4EE6" w:rsidRDefault="00E83893" w:rsidP="001D4EE6">
      <w:pPr>
        <w:ind w:left="720"/>
        <w:rPr>
          <w:color w:val="000000" w:themeColor="text1"/>
          <w:lang w:val="es-MX"/>
        </w:rPr>
      </w:pPr>
      <w:r w:rsidRPr="001D4EE6">
        <w:rPr>
          <w:color w:val="000000" w:themeColor="text1"/>
          <w:lang w:val="es-MX"/>
        </w:rPr>
        <w:t>Desarrollar una aplicación de software en Python capaz de reconocer y clasificar objetos o rostros en imágenes utilizando técnicas de visión por computadora e inteligencia artificial. El sistema permitirá procesar imágenes desde archivos locales o en tiempo real mediante una cámara, brindando resultados precisos y rápidos.</w:t>
      </w:r>
    </w:p>
    <w:p w:rsidR="009132CE" w:rsidRPr="001D4EE6" w:rsidRDefault="00E83893" w:rsidP="00E83893">
      <w:pPr>
        <w:pStyle w:val="Ttulo3"/>
      </w:pPr>
      <w:r w:rsidRPr="001D4EE6">
        <w:t>Alcance del Proyecto</w:t>
      </w:r>
    </w:p>
    <w:p w:rsidR="009132CE" w:rsidRDefault="00E83893" w:rsidP="001D4EE6">
      <w:pPr>
        <w:ind w:left="720"/>
        <w:rPr>
          <w:color w:val="000000" w:themeColor="text1"/>
          <w:lang w:val="es-MX"/>
        </w:rPr>
      </w:pPr>
      <w:r w:rsidRPr="001D4EE6">
        <w:rPr>
          <w:color w:val="000000" w:themeColor="text1"/>
          <w:lang w:val="es-MX"/>
        </w:rPr>
        <w:t>El sistema estará enfocado en el reconocimiento de imágenes para tareas específicas como clasificación de objetos, reconocimiento facial, o lectura de caracteres. Permitirá cargar imágenes desde un archivo o capturar en tiempo real. El usuario podrá visualizar los resultados del reconocimiento en una interfaz gráfica sencilla.</w:t>
      </w:r>
    </w:p>
    <w:p w:rsidR="00E83893" w:rsidRPr="001D4EE6" w:rsidRDefault="00E83893" w:rsidP="00E83893">
      <w:pPr>
        <w:pStyle w:val="Ttulo3"/>
      </w:pPr>
      <w:r w:rsidRPr="001D4EE6">
        <w:t>Planteamiento del Problema</w:t>
      </w:r>
    </w:p>
    <w:p w:rsidR="00E83893" w:rsidRPr="001D4EE6" w:rsidRDefault="00E83893" w:rsidP="00E83893">
      <w:pPr>
        <w:ind w:left="720"/>
        <w:rPr>
          <w:color w:val="000000" w:themeColor="text1"/>
          <w:lang w:val="es-MX"/>
        </w:rPr>
      </w:pPr>
      <w:r w:rsidRPr="001D4EE6">
        <w:rPr>
          <w:color w:val="000000" w:themeColor="text1"/>
          <w:lang w:val="es-MX"/>
        </w:rPr>
        <w:t xml:space="preserve">En la actualidad, muchas organizaciones enfrentan dificultades para analizar grandes volúmenes de imágenes de manera eficiente. El reconocimiento manual de elementos visuales es costoso, propenso a </w:t>
      </w:r>
      <w:proofErr w:type="gramStart"/>
      <w:r w:rsidRPr="001D4EE6">
        <w:rPr>
          <w:color w:val="000000" w:themeColor="text1"/>
          <w:lang w:val="es-MX"/>
        </w:rPr>
        <w:t>errores humanos y poco escalable</w:t>
      </w:r>
      <w:proofErr w:type="gramEnd"/>
      <w:r w:rsidRPr="001D4EE6">
        <w:rPr>
          <w:color w:val="000000" w:themeColor="text1"/>
          <w:lang w:val="es-MX"/>
        </w:rPr>
        <w:t>. Por ello, se plantea la necesidad de un sistema automatizado de reconocimiento de imágenes que facilite la detección precisa de patrones visuales con el apoyo de algoritmos de aprendizaje profundo</w:t>
      </w:r>
      <w:proofErr w:type="gramStart"/>
      <w:r w:rsidRPr="001D4EE6">
        <w:rPr>
          <w:color w:val="000000" w:themeColor="text1"/>
          <w:lang w:val="es-MX"/>
        </w:rPr>
        <w:t>..</w:t>
      </w:r>
      <w:proofErr w:type="gramEnd"/>
    </w:p>
    <w:p w:rsidR="00E83893" w:rsidRPr="001D4EE6" w:rsidRDefault="00E83893" w:rsidP="001D4EE6">
      <w:pPr>
        <w:ind w:left="720"/>
        <w:rPr>
          <w:color w:val="000000" w:themeColor="text1"/>
          <w:lang w:val="es-MX"/>
        </w:rPr>
      </w:pPr>
    </w:p>
    <w:p w:rsidR="009132CE" w:rsidRPr="001D4EE6" w:rsidRDefault="00E83893" w:rsidP="00E83893">
      <w:pPr>
        <w:pStyle w:val="Ttulo3"/>
      </w:pPr>
      <w:r w:rsidRPr="001D4EE6">
        <w:t>Herramientas y Tecnologías</w:t>
      </w:r>
    </w:p>
    <w:p w:rsidR="009132CE" w:rsidRPr="001D4EE6" w:rsidRDefault="00E83893" w:rsidP="001D4EE6">
      <w:pPr>
        <w:ind w:left="720"/>
        <w:rPr>
          <w:b/>
          <w:color w:val="000000" w:themeColor="text1"/>
          <w:lang w:val="es-MX"/>
        </w:rPr>
      </w:pPr>
      <w:r w:rsidRPr="001D4EE6">
        <w:rPr>
          <w:b/>
          <w:color w:val="000000" w:themeColor="text1"/>
          <w:lang w:val="es-MX"/>
        </w:rPr>
        <w:t xml:space="preserve">- </w:t>
      </w:r>
      <w:r w:rsidRPr="001D4EE6">
        <w:rPr>
          <w:color w:val="000000" w:themeColor="text1"/>
          <w:lang w:val="es-MX"/>
        </w:rPr>
        <w:t>Lenguaje de programación: Python 3.x</w:t>
      </w:r>
      <w:r w:rsidRPr="001D4EE6">
        <w:rPr>
          <w:color w:val="000000" w:themeColor="text1"/>
          <w:lang w:val="es-MX"/>
        </w:rPr>
        <w:br/>
        <w:t xml:space="preserve">- Librerías: </w:t>
      </w:r>
      <w:proofErr w:type="spellStart"/>
      <w:r w:rsidRPr="001D4EE6">
        <w:rPr>
          <w:color w:val="000000" w:themeColor="text1"/>
          <w:lang w:val="es-MX"/>
        </w:rPr>
        <w:t>OpenCV</w:t>
      </w:r>
      <w:proofErr w:type="spellEnd"/>
      <w:r w:rsidRPr="001D4EE6">
        <w:rPr>
          <w:color w:val="000000" w:themeColor="text1"/>
          <w:lang w:val="es-MX"/>
        </w:rPr>
        <w:t xml:space="preserve">, </w:t>
      </w:r>
      <w:proofErr w:type="spellStart"/>
      <w:r w:rsidRPr="001D4EE6">
        <w:rPr>
          <w:color w:val="000000" w:themeColor="text1"/>
          <w:lang w:val="es-MX"/>
        </w:rPr>
        <w:t>TensorFlow</w:t>
      </w:r>
      <w:proofErr w:type="spellEnd"/>
      <w:r w:rsidRPr="001D4EE6">
        <w:rPr>
          <w:color w:val="000000" w:themeColor="text1"/>
          <w:lang w:val="es-MX"/>
        </w:rPr>
        <w:t xml:space="preserve">, </w:t>
      </w:r>
      <w:proofErr w:type="spellStart"/>
      <w:r w:rsidRPr="001D4EE6">
        <w:rPr>
          <w:color w:val="000000" w:themeColor="text1"/>
          <w:lang w:val="es-MX"/>
        </w:rPr>
        <w:t>Keras</w:t>
      </w:r>
      <w:proofErr w:type="spellEnd"/>
      <w:r w:rsidRPr="001D4EE6">
        <w:rPr>
          <w:color w:val="000000" w:themeColor="text1"/>
          <w:lang w:val="es-MX"/>
        </w:rPr>
        <w:t xml:space="preserve">, </w:t>
      </w:r>
      <w:proofErr w:type="spellStart"/>
      <w:r w:rsidRPr="001D4EE6">
        <w:rPr>
          <w:color w:val="000000" w:themeColor="text1"/>
          <w:lang w:val="es-MX"/>
        </w:rPr>
        <w:t>NumPy</w:t>
      </w:r>
      <w:proofErr w:type="spellEnd"/>
      <w:r w:rsidRPr="001D4EE6">
        <w:rPr>
          <w:color w:val="000000" w:themeColor="text1"/>
          <w:lang w:val="es-MX"/>
        </w:rPr>
        <w:t xml:space="preserve">, Pandas, </w:t>
      </w:r>
      <w:proofErr w:type="spellStart"/>
      <w:r w:rsidRPr="001D4EE6">
        <w:rPr>
          <w:color w:val="000000" w:themeColor="text1"/>
          <w:lang w:val="es-MX"/>
        </w:rPr>
        <w:t>scikit-learn</w:t>
      </w:r>
      <w:proofErr w:type="spellEnd"/>
      <w:r w:rsidRPr="001D4EE6">
        <w:rPr>
          <w:color w:val="000000" w:themeColor="text1"/>
          <w:lang w:val="es-MX"/>
        </w:rPr>
        <w:t xml:space="preserve">, </w:t>
      </w:r>
      <w:proofErr w:type="spellStart"/>
      <w:r w:rsidRPr="001D4EE6">
        <w:rPr>
          <w:color w:val="000000" w:themeColor="text1"/>
          <w:lang w:val="es-MX"/>
        </w:rPr>
        <w:t>Matplotlib</w:t>
      </w:r>
      <w:proofErr w:type="spellEnd"/>
      <w:r w:rsidRPr="001D4EE6">
        <w:rPr>
          <w:color w:val="000000" w:themeColor="text1"/>
          <w:lang w:val="es-MX"/>
        </w:rPr>
        <w:br/>
      </w:r>
      <w:r w:rsidRPr="001D4EE6">
        <w:rPr>
          <w:color w:val="000000" w:themeColor="text1"/>
          <w:lang w:val="es-MX"/>
        </w:rPr>
        <w:lastRenderedPageBreak/>
        <w:t>- Entornos</w:t>
      </w:r>
      <w:r w:rsidR="00A1266F">
        <w:rPr>
          <w:color w:val="000000" w:themeColor="text1"/>
          <w:lang w:val="es-MX"/>
        </w:rPr>
        <w:t xml:space="preserve"> de desarrollo: </w:t>
      </w:r>
      <w:proofErr w:type="spellStart"/>
      <w:r w:rsidR="00A1266F">
        <w:rPr>
          <w:color w:val="000000" w:themeColor="text1"/>
          <w:lang w:val="es-MX"/>
        </w:rPr>
        <w:t>Goggle</w:t>
      </w:r>
      <w:proofErr w:type="spellEnd"/>
      <w:r w:rsidR="00A1266F">
        <w:rPr>
          <w:color w:val="000000" w:themeColor="text1"/>
          <w:lang w:val="es-MX"/>
        </w:rPr>
        <w:t xml:space="preserve"> </w:t>
      </w:r>
      <w:proofErr w:type="spellStart"/>
      <w:r w:rsidR="00A1266F">
        <w:rPr>
          <w:color w:val="000000" w:themeColor="text1"/>
          <w:lang w:val="es-MX"/>
        </w:rPr>
        <w:t>colab</w:t>
      </w:r>
      <w:proofErr w:type="spellEnd"/>
      <w:r w:rsidRPr="001D4EE6">
        <w:rPr>
          <w:color w:val="000000" w:themeColor="text1"/>
          <w:lang w:val="es-MX"/>
        </w:rPr>
        <w:t>,</w:t>
      </w:r>
      <w:r w:rsidR="00A1266F">
        <w:rPr>
          <w:color w:val="000000" w:themeColor="text1"/>
          <w:lang w:val="es-MX"/>
        </w:rPr>
        <w:t xml:space="preserve"> </w:t>
      </w:r>
      <w:proofErr w:type="spellStart"/>
      <w:r w:rsidR="00A1266F">
        <w:rPr>
          <w:color w:val="000000" w:themeColor="text1"/>
          <w:lang w:val="es-MX"/>
        </w:rPr>
        <w:t>Pycharm</w:t>
      </w:r>
      <w:proofErr w:type="spellEnd"/>
      <w:r w:rsidR="00A1266F">
        <w:rPr>
          <w:color w:val="000000" w:themeColor="text1"/>
          <w:lang w:val="es-MX"/>
        </w:rPr>
        <w:t>,</w:t>
      </w:r>
      <w:r w:rsidRPr="001D4EE6">
        <w:rPr>
          <w:color w:val="000000" w:themeColor="text1"/>
          <w:lang w:val="es-MX"/>
        </w:rPr>
        <w:t xml:space="preserve"> VS </w:t>
      </w:r>
      <w:proofErr w:type="spellStart"/>
      <w:r w:rsidRPr="001D4EE6">
        <w:rPr>
          <w:color w:val="000000" w:themeColor="text1"/>
          <w:lang w:val="es-MX"/>
        </w:rPr>
        <w:t>Code</w:t>
      </w:r>
      <w:proofErr w:type="spellEnd"/>
      <w:r w:rsidRPr="001D4EE6">
        <w:rPr>
          <w:color w:val="000000" w:themeColor="text1"/>
          <w:lang w:val="es-MX"/>
        </w:rPr>
        <w:br/>
        <w:t xml:space="preserve">- Framework de interfaz: </w:t>
      </w:r>
      <w:proofErr w:type="spellStart"/>
      <w:r w:rsidRPr="001D4EE6">
        <w:rPr>
          <w:color w:val="000000" w:themeColor="text1"/>
          <w:lang w:val="es-MX"/>
        </w:rPr>
        <w:t>Tkinter</w:t>
      </w:r>
      <w:proofErr w:type="spellEnd"/>
      <w:r w:rsidRPr="001D4EE6">
        <w:rPr>
          <w:color w:val="000000" w:themeColor="text1"/>
          <w:lang w:val="es-MX"/>
        </w:rPr>
        <w:t xml:space="preserve"> o </w:t>
      </w:r>
      <w:proofErr w:type="spellStart"/>
      <w:r w:rsidRPr="001D4EE6">
        <w:rPr>
          <w:color w:val="000000" w:themeColor="text1"/>
          <w:lang w:val="es-MX"/>
        </w:rPr>
        <w:t>Streamlit</w:t>
      </w:r>
      <w:proofErr w:type="spellEnd"/>
      <w:r w:rsidRPr="001D4EE6">
        <w:rPr>
          <w:color w:val="000000" w:themeColor="text1"/>
          <w:lang w:val="es-MX"/>
        </w:rPr>
        <w:br/>
        <w:t>- Formato de entrega: Instalador ejecutable o aplicación web local</w:t>
      </w:r>
    </w:p>
    <w:p w:rsidR="009132CE" w:rsidRPr="001D4EE6" w:rsidRDefault="00E83893" w:rsidP="00E83893">
      <w:pPr>
        <w:pStyle w:val="Ttulo3"/>
      </w:pPr>
      <w:r w:rsidRPr="001D4EE6">
        <w:t>Fases del Proyecto y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D4EE6" w:rsidRPr="001D4EE6" w:rsidTr="001D4EE6">
        <w:tc>
          <w:tcPr>
            <w:tcW w:w="2160" w:type="dxa"/>
          </w:tcPr>
          <w:p w:rsidR="009132CE" w:rsidRPr="001D4EE6" w:rsidRDefault="00E83893">
            <w:pPr>
              <w:rPr>
                <w:b/>
                <w:color w:val="000000" w:themeColor="text1"/>
              </w:rPr>
            </w:pPr>
            <w:proofErr w:type="spellStart"/>
            <w:r w:rsidRPr="001D4EE6">
              <w:rPr>
                <w:b/>
                <w:color w:val="000000" w:themeColor="text1"/>
              </w:rPr>
              <w:t>Fase</w:t>
            </w:r>
            <w:proofErr w:type="spellEnd"/>
          </w:p>
        </w:tc>
        <w:tc>
          <w:tcPr>
            <w:tcW w:w="2160" w:type="dxa"/>
          </w:tcPr>
          <w:p w:rsidR="009132CE" w:rsidRPr="001D4EE6" w:rsidRDefault="00E83893">
            <w:pPr>
              <w:rPr>
                <w:b/>
                <w:color w:val="000000" w:themeColor="text1"/>
              </w:rPr>
            </w:pPr>
            <w:r w:rsidRPr="001D4EE6">
              <w:rPr>
                <w:b/>
                <w:color w:val="000000" w:themeColor="text1"/>
              </w:rPr>
              <w:t>Tareas Principales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b/>
                <w:color w:val="000000" w:themeColor="text1"/>
              </w:rPr>
            </w:pPr>
            <w:r w:rsidRPr="001D4EE6">
              <w:rPr>
                <w:b/>
                <w:color w:val="000000" w:themeColor="text1"/>
              </w:rPr>
              <w:t>Herramientas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b/>
                <w:color w:val="000000" w:themeColor="text1"/>
              </w:rPr>
            </w:pPr>
            <w:r w:rsidRPr="001D4EE6">
              <w:rPr>
                <w:b/>
                <w:color w:val="000000" w:themeColor="text1"/>
              </w:rPr>
              <w:t>Duración Estimada</w:t>
            </w:r>
          </w:p>
        </w:tc>
      </w:tr>
      <w:tr w:rsidR="001D4EE6" w:rsidRPr="001D4EE6" w:rsidTr="001D4EE6">
        <w:tc>
          <w:tcPr>
            <w:tcW w:w="2160" w:type="dxa"/>
          </w:tcPr>
          <w:p w:rsidR="009132CE" w:rsidRPr="001D4EE6" w:rsidRDefault="00E83893">
            <w:pPr>
              <w:rPr>
                <w:b/>
                <w:color w:val="000000" w:themeColor="text1"/>
              </w:rPr>
            </w:pPr>
            <w:r w:rsidRPr="001D4EE6">
              <w:rPr>
                <w:b/>
                <w:color w:val="000000" w:themeColor="text1"/>
              </w:rPr>
              <w:t>1. Planificación y análisis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  <w:lang w:val="es-MX"/>
              </w:rPr>
            </w:pPr>
            <w:r w:rsidRPr="001D4EE6">
              <w:rPr>
                <w:color w:val="000000" w:themeColor="text1"/>
                <w:lang w:val="es-MX"/>
              </w:rPr>
              <w:t>Definición del problema, recopilación de requisitos, análisis del dominio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</w:rPr>
            </w:pPr>
            <w:r w:rsidRPr="001D4EE6">
              <w:rPr>
                <w:color w:val="000000" w:themeColor="text1"/>
              </w:rPr>
              <w:t xml:space="preserve">Word, Notion, </w:t>
            </w:r>
            <w:proofErr w:type="spellStart"/>
            <w:r w:rsidRPr="001D4EE6">
              <w:rPr>
                <w:color w:val="000000" w:themeColor="text1"/>
              </w:rPr>
              <w:t>Reuniones</w:t>
            </w:r>
            <w:proofErr w:type="spellEnd"/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</w:rPr>
            </w:pPr>
            <w:r w:rsidRPr="001D4EE6">
              <w:rPr>
                <w:color w:val="000000" w:themeColor="text1"/>
              </w:rPr>
              <w:t>3 días</w:t>
            </w:r>
          </w:p>
        </w:tc>
      </w:tr>
      <w:tr w:rsidR="001D4EE6" w:rsidRPr="001D4EE6" w:rsidTr="001D4EE6">
        <w:tc>
          <w:tcPr>
            <w:tcW w:w="2160" w:type="dxa"/>
          </w:tcPr>
          <w:p w:rsidR="009132CE" w:rsidRPr="001D4EE6" w:rsidRDefault="00E83893">
            <w:pPr>
              <w:rPr>
                <w:b/>
                <w:color w:val="000000" w:themeColor="text1"/>
              </w:rPr>
            </w:pPr>
            <w:r w:rsidRPr="001D4EE6">
              <w:rPr>
                <w:b/>
                <w:color w:val="000000" w:themeColor="text1"/>
              </w:rPr>
              <w:t>2. Investigación técnica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  <w:lang w:val="es-MX"/>
              </w:rPr>
            </w:pPr>
            <w:r w:rsidRPr="001D4EE6">
              <w:rPr>
                <w:color w:val="000000" w:themeColor="text1"/>
                <w:lang w:val="es-MX"/>
              </w:rPr>
              <w:t>Estudio de librerías,</w:t>
            </w:r>
            <w:r w:rsidR="00293AFE">
              <w:rPr>
                <w:color w:val="000000" w:themeColor="text1"/>
                <w:lang w:val="es-MX"/>
              </w:rPr>
              <w:t xml:space="preserve"> revisión de modelos existentes ,</w:t>
            </w:r>
            <w:proofErr w:type="spellStart"/>
            <w:r w:rsidR="00293AFE" w:rsidRPr="00293AFE">
              <w:rPr>
                <w:lang w:val="es-MX"/>
              </w:rPr>
              <w:t>TensorFlow</w:t>
            </w:r>
            <w:proofErr w:type="spellEnd"/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</w:rPr>
            </w:pPr>
            <w:proofErr w:type="spellStart"/>
            <w:r w:rsidRPr="001D4EE6">
              <w:rPr>
                <w:color w:val="000000" w:themeColor="text1"/>
              </w:rPr>
              <w:t>Documentación</w:t>
            </w:r>
            <w:proofErr w:type="spellEnd"/>
            <w:r w:rsidRPr="001D4EE6">
              <w:rPr>
                <w:color w:val="000000" w:themeColor="text1"/>
              </w:rPr>
              <w:t xml:space="preserve"> </w:t>
            </w:r>
            <w:proofErr w:type="spellStart"/>
            <w:r w:rsidRPr="001D4EE6">
              <w:rPr>
                <w:color w:val="000000" w:themeColor="text1"/>
              </w:rPr>
              <w:t>oficial</w:t>
            </w:r>
            <w:proofErr w:type="spellEnd"/>
            <w:r w:rsidRPr="001D4EE6">
              <w:rPr>
                <w:color w:val="000000" w:themeColor="text1"/>
              </w:rPr>
              <w:t xml:space="preserve">, </w:t>
            </w:r>
            <w:r w:rsidR="00293AFE">
              <w:rPr>
                <w:color w:val="000000" w:themeColor="text1"/>
              </w:rPr>
              <w:t xml:space="preserve"> CNN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</w:rPr>
            </w:pPr>
            <w:r w:rsidRPr="001D4EE6">
              <w:rPr>
                <w:color w:val="000000" w:themeColor="text1"/>
              </w:rPr>
              <w:t>3 días</w:t>
            </w:r>
          </w:p>
        </w:tc>
      </w:tr>
      <w:tr w:rsidR="001D4EE6" w:rsidRPr="001D4EE6" w:rsidTr="001D4EE6">
        <w:tc>
          <w:tcPr>
            <w:tcW w:w="2160" w:type="dxa"/>
          </w:tcPr>
          <w:p w:rsidR="009132CE" w:rsidRPr="001D4EE6" w:rsidRDefault="00E83893">
            <w:pPr>
              <w:rPr>
                <w:b/>
                <w:color w:val="000000" w:themeColor="text1"/>
                <w:lang w:val="es-MX"/>
              </w:rPr>
            </w:pPr>
            <w:r w:rsidRPr="001D4EE6">
              <w:rPr>
                <w:b/>
                <w:color w:val="000000" w:themeColor="text1"/>
                <w:lang w:val="es-MX"/>
              </w:rPr>
              <w:t>3. Recolección y preparación de datos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  <w:lang w:val="es-MX"/>
              </w:rPr>
            </w:pPr>
            <w:r w:rsidRPr="001D4EE6">
              <w:rPr>
                <w:color w:val="000000" w:themeColor="text1"/>
                <w:lang w:val="es-MX"/>
              </w:rPr>
              <w:t xml:space="preserve">Descargar </w:t>
            </w:r>
            <w:proofErr w:type="spellStart"/>
            <w:r w:rsidRPr="001D4EE6">
              <w:rPr>
                <w:color w:val="000000" w:themeColor="text1"/>
                <w:lang w:val="es-MX"/>
              </w:rPr>
              <w:t>datasets</w:t>
            </w:r>
            <w:proofErr w:type="spellEnd"/>
            <w:r w:rsidRPr="001D4EE6">
              <w:rPr>
                <w:color w:val="000000" w:themeColor="text1"/>
                <w:lang w:val="es-MX"/>
              </w:rPr>
              <w:t xml:space="preserve">, etiquetar datos, </w:t>
            </w:r>
            <w:proofErr w:type="spellStart"/>
            <w:r w:rsidRPr="001D4EE6">
              <w:rPr>
                <w:color w:val="000000" w:themeColor="text1"/>
                <w:lang w:val="es-MX"/>
              </w:rPr>
              <w:t>preprocesamiento</w:t>
            </w:r>
            <w:proofErr w:type="spellEnd"/>
            <w:r w:rsidRPr="001D4EE6">
              <w:rPr>
                <w:color w:val="000000" w:themeColor="text1"/>
                <w:lang w:val="es-MX"/>
              </w:rPr>
              <w:t xml:space="preserve"> (</w:t>
            </w:r>
            <w:proofErr w:type="spellStart"/>
            <w:r w:rsidRPr="001D4EE6">
              <w:rPr>
                <w:color w:val="000000" w:themeColor="text1"/>
                <w:lang w:val="es-MX"/>
              </w:rPr>
              <w:t>resize</w:t>
            </w:r>
            <w:proofErr w:type="spellEnd"/>
            <w:r w:rsidRPr="001D4EE6">
              <w:rPr>
                <w:color w:val="000000" w:themeColor="text1"/>
                <w:lang w:val="es-MX"/>
              </w:rPr>
              <w:t>, normalización)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</w:rPr>
            </w:pPr>
            <w:proofErr w:type="spellStart"/>
            <w:r w:rsidRPr="001D4EE6">
              <w:rPr>
                <w:color w:val="000000" w:themeColor="text1"/>
              </w:rPr>
              <w:t>OpenCV</w:t>
            </w:r>
            <w:proofErr w:type="spellEnd"/>
            <w:r w:rsidRPr="001D4EE6">
              <w:rPr>
                <w:color w:val="000000" w:themeColor="text1"/>
              </w:rPr>
              <w:t xml:space="preserve">, </w:t>
            </w:r>
            <w:proofErr w:type="spellStart"/>
            <w:r w:rsidRPr="001D4EE6">
              <w:rPr>
                <w:color w:val="000000" w:themeColor="text1"/>
              </w:rPr>
              <w:t>NumPy</w:t>
            </w:r>
            <w:proofErr w:type="spellEnd"/>
            <w:r w:rsidRPr="001D4EE6">
              <w:rPr>
                <w:color w:val="000000" w:themeColor="text1"/>
              </w:rPr>
              <w:t>, Pandas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</w:rPr>
            </w:pPr>
            <w:r w:rsidRPr="001D4EE6">
              <w:rPr>
                <w:color w:val="000000" w:themeColor="text1"/>
              </w:rPr>
              <w:t>7 días</w:t>
            </w:r>
          </w:p>
        </w:tc>
      </w:tr>
      <w:tr w:rsidR="001D4EE6" w:rsidRPr="001D4EE6" w:rsidTr="001D4EE6">
        <w:tc>
          <w:tcPr>
            <w:tcW w:w="2160" w:type="dxa"/>
          </w:tcPr>
          <w:p w:rsidR="009132CE" w:rsidRPr="001D4EE6" w:rsidRDefault="00E83893">
            <w:pPr>
              <w:rPr>
                <w:b/>
                <w:color w:val="000000" w:themeColor="text1"/>
                <w:lang w:val="es-MX"/>
              </w:rPr>
            </w:pPr>
            <w:r w:rsidRPr="001D4EE6">
              <w:rPr>
                <w:b/>
                <w:color w:val="000000" w:themeColor="text1"/>
                <w:lang w:val="es-MX"/>
              </w:rPr>
              <w:t>4. Desarrollo del modelo de reconocimiento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  <w:lang w:val="es-MX"/>
              </w:rPr>
            </w:pPr>
            <w:r w:rsidRPr="001D4EE6">
              <w:rPr>
                <w:color w:val="000000" w:themeColor="text1"/>
                <w:lang w:val="es-MX"/>
              </w:rPr>
              <w:t xml:space="preserve">Diseño y entrenamiento de un modelo CNN o uso de uno </w:t>
            </w:r>
            <w:proofErr w:type="spellStart"/>
            <w:r w:rsidRPr="001D4EE6">
              <w:rPr>
                <w:color w:val="000000" w:themeColor="text1"/>
                <w:lang w:val="es-MX"/>
              </w:rPr>
              <w:t>preentrenado</w:t>
            </w:r>
            <w:proofErr w:type="spellEnd"/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</w:rPr>
            </w:pPr>
            <w:proofErr w:type="spellStart"/>
            <w:r w:rsidRPr="001D4EE6">
              <w:rPr>
                <w:color w:val="000000" w:themeColor="text1"/>
              </w:rPr>
              <w:t>TensorFlow</w:t>
            </w:r>
            <w:proofErr w:type="spellEnd"/>
            <w:r w:rsidRPr="001D4EE6">
              <w:rPr>
                <w:color w:val="000000" w:themeColor="text1"/>
              </w:rPr>
              <w:t xml:space="preserve"> / </w:t>
            </w:r>
            <w:proofErr w:type="spellStart"/>
            <w:r w:rsidRPr="001D4EE6">
              <w:rPr>
                <w:color w:val="000000" w:themeColor="text1"/>
              </w:rPr>
              <w:t>Keras</w:t>
            </w:r>
            <w:proofErr w:type="spellEnd"/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</w:rPr>
            </w:pPr>
            <w:r w:rsidRPr="001D4EE6">
              <w:rPr>
                <w:color w:val="000000" w:themeColor="text1"/>
              </w:rPr>
              <w:t>7-10 días</w:t>
            </w:r>
          </w:p>
        </w:tc>
      </w:tr>
      <w:tr w:rsidR="001D4EE6" w:rsidRPr="001D4EE6" w:rsidTr="001D4EE6">
        <w:tc>
          <w:tcPr>
            <w:tcW w:w="2160" w:type="dxa"/>
          </w:tcPr>
          <w:p w:rsidR="009132CE" w:rsidRPr="001D4EE6" w:rsidRDefault="00E83893">
            <w:pPr>
              <w:rPr>
                <w:b/>
                <w:color w:val="000000" w:themeColor="text1"/>
                <w:lang w:val="es-MX"/>
              </w:rPr>
            </w:pPr>
            <w:r w:rsidRPr="001D4EE6">
              <w:rPr>
                <w:b/>
                <w:color w:val="000000" w:themeColor="text1"/>
                <w:lang w:val="es-MX"/>
              </w:rPr>
              <w:t>5. Desarrollo de la interfaz de usuario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  <w:lang w:val="es-MX"/>
              </w:rPr>
            </w:pPr>
            <w:r w:rsidRPr="001D4EE6">
              <w:rPr>
                <w:color w:val="000000" w:themeColor="text1"/>
                <w:lang w:val="es-MX"/>
              </w:rPr>
              <w:t>Diseño de interfaz gráfica (GUI) para cargar imágenes y mostrar resultados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</w:rPr>
            </w:pPr>
            <w:proofErr w:type="spellStart"/>
            <w:r w:rsidRPr="001D4EE6">
              <w:rPr>
                <w:color w:val="000000" w:themeColor="text1"/>
              </w:rPr>
              <w:t>Tkinter</w:t>
            </w:r>
            <w:proofErr w:type="spellEnd"/>
            <w:r w:rsidRPr="001D4EE6">
              <w:rPr>
                <w:color w:val="000000" w:themeColor="text1"/>
              </w:rPr>
              <w:t xml:space="preserve"> / </w:t>
            </w:r>
            <w:proofErr w:type="spellStart"/>
            <w:r w:rsidRPr="001D4EE6">
              <w:rPr>
                <w:color w:val="000000" w:themeColor="text1"/>
              </w:rPr>
              <w:t>Streamlit</w:t>
            </w:r>
            <w:proofErr w:type="spellEnd"/>
            <w:r w:rsidRPr="001D4EE6">
              <w:rPr>
                <w:color w:val="000000" w:themeColor="text1"/>
              </w:rPr>
              <w:t xml:space="preserve"> / Flask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</w:rPr>
            </w:pPr>
            <w:r w:rsidRPr="001D4EE6">
              <w:rPr>
                <w:color w:val="000000" w:themeColor="text1"/>
              </w:rPr>
              <w:t>5 días</w:t>
            </w:r>
          </w:p>
        </w:tc>
      </w:tr>
      <w:tr w:rsidR="001D4EE6" w:rsidRPr="001D4EE6" w:rsidTr="001D4EE6">
        <w:tc>
          <w:tcPr>
            <w:tcW w:w="2160" w:type="dxa"/>
          </w:tcPr>
          <w:p w:rsidR="009132CE" w:rsidRPr="001D4EE6" w:rsidRDefault="00E83893">
            <w:pPr>
              <w:rPr>
                <w:b/>
                <w:color w:val="000000" w:themeColor="text1"/>
              </w:rPr>
            </w:pPr>
            <w:r w:rsidRPr="001D4EE6">
              <w:rPr>
                <w:b/>
                <w:color w:val="000000" w:themeColor="text1"/>
              </w:rPr>
              <w:t>6. Pruebas y validación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  <w:lang w:val="es-MX"/>
              </w:rPr>
            </w:pPr>
            <w:r w:rsidRPr="001D4EE6">
              <w:rPr>
                <w:color w:val="000000" w:themeColor="text1"/>
                <w:lang w:val="es-MX"/>
              </w:rPr>
              <w:t>Pruebas funcionales, métricas de rendimiento (</w:t>
            </w:r>
            <w:proofErr w:type="spellStart"/>
            <w:r w:rsidRPr="001D4EE6">
              <w:rPr>
                <w:color w:val="000000" w:themeColor="text1"/>
                <w:lang w:val="es-MX"/>
              </w:rPr>
              <w:t>accuracy</w:t>
            </w:r>
            <w:proofErr w:type="spellEnd"/>
            <w:r w:rsidRPr="001D4EE6">
              <w:rPr>
                <w:color w:val="000000" w:themeColor="text1"/>
                <w:lang w:val="es-MX"/>
              </w:rPr>
              <w:t xml:space="preserve">, </w:t>
            </w:r>
            <w:proofErr w:type="spellStart"/>
            <w:r w:rsidRPr="001D4EE6">
              <w:rPr>
                <w:color w:val="000000" w:themeColor="text1"/>
                <w:lang w:val="es-MX"/>
              </w:rPr>
              <w:t>precision</w:t>
            </w:r>
            <w:proofErr w:type="spellEnd"/>
            <w:r w:rsidRPr="001D4EE6">
              <w:rPr>
                <w:color w:val="000000" w:themeColor="text1"/>
                <w:lang w:val="es-MX"/>
              </w:rPr>
              <w:t xml:space="preserve">, </w:t>
            </w:r>
            <w:proofErr w:type="spellStart"/>
            <w:r w:rsidRPr="001D4EE6">
              <w:rPr>
                <w:color w:val="000000" w:themeColor="text1"/>
                <w:lang w:val="es-MX"/>
              </w:rPr>
              <w:t>recall</w:t>
            </w:r>
            <w:proofErr w:type="spellEnd"/>
            <w:r w:rsidRPr="001D4EE6">
              <w:rPr>
                <w:color w:val="000000" w:themeColor="text1"/>
                <w:lang w:val="es-MX"/>
              </w:rPr>
              <w:t>)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</w:rPr>
            </w:pPr>
            <w:proofErr w:type="spellStart"/>
            <w:r w:rsidRPr="001D4EE6">
              <w:rPr>
                <w:color w:val="000000" w:themeColor="text1"/>
              </w:rPr>
              <w:t>scikit</w:t>
            </w:r>
            <w:proofErr w:type="spellEnd"/>
            <w:r w:rsidRPr="001D4EE6">
              <w:rPr>
                <w:color w:val="000000" w:themeColor="text1"/>
              </w:rPr>
              <w:t xml:space="preserve">-learn, </w:t>
            </w:r>
            <w:proofErr w:type="spellStart"/>
            <w:r w:rsidRPr="001D4EE6">
              <w:rPr>
                <w:color w:val="000000" w:themeColor="text1"/>
              </w:rPr>
              <w:t>Matplotlib</w:t>
            </w:r>
            <w:proofErr w:type="spellEnd"/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</w:rPr>
            </w:pPr>
            <w:r w:rsidRPr="001D4EE6">
              <w:rPr>
                <w:color w:val="000000" w:themeColor="text1"/>
              </w:rPr>
              <w:t>4 días</w:t>
            </w:r>
          </w:p>
        </w:tc>
      </w:tr>
      <w:tr w:rsidR="001D4EE6" w:rsidRPr="001D4EE6" w:rsidTr="001D4EE6">
        <w:tc>
          <w:tcPr>
            <w:tcW w:w="2160" w:type="dxa"/>
          </w:tcPr>
          <w:p w:rsidR="009132CE" w:rsidRPr="001D4EE6" w:rsidRDefault="00E83893">
            <w:pPr>
              <w:rPr>
                <w:b/>
                <w:color w:val="000000" w:themeColor="text1"/>
              </w:rPr>
            </w:pPr>
            <w:r w:rsidRPr="001D4EE6">
              <w:rPr>
                <w:b/>
                <w:color w:val="000000" w:themeColor="text1"/>
              </w:rPr>
              <w:t>7. Documentación y presentación final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  <w:lang w:val="es-MX"/>
              </w:rPr>
            </w:pPr>
            <w:r w:rsidRPr="001D4EE6">
              <w:rPr>
                <w:color w:val="000000" w:themeColor="text1"/>
                <w:lang w:val="es-MX"/>
              </w:rPr>
              <w:t>Redacción de manual de usuario, informe técnico, presentación de resultados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</w:rPr>
            </w:pPr>
            <w:r w:rsidRPr="001D4EE6">
              <w:rPr>
                <w:color w:val="000000" w:themeColor="text1"/>
              </w:rPr>
              <w:t>Word, PowerPoint</w:t>
            </w:r>
          </w:p>
        </w:tc>
        <w:tc>
          <w:tcPr>
            <w:tcW w:w="2160" w:type="dxa"/>
          </w:tcPr>
          <w:p w:rsidR="009132CE" w:rsidRPr="001D4EE6" w:rsidRDefault="00E83893">
            <w:pPr>
              <w:rPr>
                <w:color w:val="000000" w:themeColor="text1"/>
              </w:rPr>
            </w:pPr>
            <w:r w:rsidRPr="001D4EE6">
              <w:rPr>
                <w:color w:val="000000" w:themeColor="text1"/>
              </w:rPr>
              <w:t>3 días</w:t>
            </w:r>
          </w:p>
        </w:tc>
      </w:tr>
    </w:tbl>
    <w:p w:rsidR="009132CE" w:rsidRPr="001D4EE6" w:rsidRDefault="00E83893" w:rsidP="00E83893">
      <w:pPr>
        <w:pStyle w:val="Ttulo3"/>
      </w:pPr>
      <w:r w:rsidRPr="001D4EE6">
        <w:t>Casos de Uso Potenciales</w:t>
      </w:r>
    </w:p>
    <w:p w:rsidR="001D4EE6" w:rsidRDefault="00E83893" w:rsidP="001D4EE6">
      <w:pPr>
        <w:pStyle w:val="Sinespaciado"/>
        <w:ind w:left="720"/>
        <w:rPr>
          <w:lang w:val="es-MX"/>
        </w:rPr>
      </w:pPr>
      <w:r w:rsidRPr="001D4EE6">
        <w:rPr>
          <w:b/>
          <w:lang w:val="es-MX"/>
        </w:rPr>
        <w:t xml:space="preserve">- </w:t>
      </w:r>
      <w:r w:rsidRPr="001D4EE6">
        <w:rPr>
          <w:lang w:val="es-MX"/>
        </w:rPr>
        <w:t>Reconocimiento facial para autenticación de usuarios.</w:t>
      </w:r>
      <w:r w:rsidRPr="001D4EE6">
        <w:rPr>
          <w:lang w:val="es-MX"/>
        </w:rPr>
        <w:br/>
        <w:t>- Clasificación de objetos en imágenes para inventario o monitoreo.</w:t>
      </w:r>
      <w:r w:rsidRPr="001D4EE6">
        <w:rPr>
          <w:lang w:val="es-MX"/>
        </w:rPr>
        <w:br/>
        <w:t>- Detección de señales de tránsito para asistencia a conductores.</w:t>
      </w:r>
    </w:p>
    <w:p w:rsidR="001D4EE6" w:rsidRPr="001D4EE6" w:rsidRDefault="001D4EE6" w:rsidP="001D4EE6">
      <w:pPr>
        <w:pStyle w:val="Sinespaciado"/>
        <w:ind w:left="720"/>
        <w:rPr>
          <w:lang w:val="es-MX"/>
        </w:rPr>
      </w:pPr>
      <w:r>
        <w:rPr>
          <w:b/>
          <w:lang w:val="es-MX"/>
        </w:rPr>
        <w:t xml:space="preserve">- </w:t>
      </w:r>
      <w:r>
        <w:rPr>
          <w:lang w:val="es-MX"/>
        </w:rPr>
        <w:t>Imágenes de radiodiagnóstico.</w:t>
      </w:r>
      <w:r w:rsidR="00E83893" w:rsidRPr="001D4EE6">
        <w:rPr>
          <w:lang w:val="es-MX"/>
        </w:rPr>
        <w:br/>
        <w:t>- OCR para lectura automática de documentos o matrículas.</w:t>
      </w:r>
    </w:p>
    <w:p w:rsidR="009132CE" w:rsidRPr="001D4EE6" w:rsidRDefault="00E83893" w:rsidP="00E83893">
      <w:pPr>
        <w:pStyle w:val="Ttulo3"/>
      </w:pPr>
      <w:r w:rsidRPr="001D4EE6">
        <w:lastRenderedPageBreak/>
        <w:t>Temática del Proyecto</w:t>
      </w:r>
    </w:p>
    <w:p w:rsidR="009132CE" w:rsidRPr="001D4EE6" w:rsidRDefault="00E83893" w:rsidP="001D4EE6">
      <w:pPr>
        <w:ind w:left="720"/>
        <w:rPr>
          <w:color w:val="000000" w:themeColor="text1"/>
          <w:lang w:val="es-MX"/>
        </w:rPr>
      </w:pPr>
      <w:r w:rsidRPr="001D4EE6">
        <w:rPr>
          <w:color w:val="000000" w:themeColor="text1"/>
          <w:lang w:val="es-MX"/>
        </w:rPr>
        <w:t>El presente proyecto se enfoca en el desarrollo de un software de reconocimiento de imágenes, que emplea técnicas de inteligencia artificial y aprendizaje profundo (</w:t>
      </w:r>
      <w:proofErr w:type="spellStart"/>
      <w:r w:rsidRPr="001D4EE6">
        <w:rPr>
          <w:color w:val="000000" w:themeColor="text1"/>
          <w:lang w:val="es-MX"/>
        </w:rPr>
        <w:t>deep</w:t>
      </w:r>
      <w:proofErr w:type="spellEnd"/>
      <w:r w:rsidRPr="001D4EE6">
        <w:rPr>
          <w:color w:val="000000" w:themeColor="text1"/>
          <w:lang w:val="es-MX"/>
        </w:rPr>
        <w:t xml:space="preserve"> </w:t>
      </w:r>
      <w:proofErr w:type="spellStart"/>
      <w:r w:rsidRPr="001D4EE6">
        <w:rPr>
          <w:color w:val="000000" w:themeColor="text1"/>
          <w:lang w:val="es-MX"/>
        </w:rPr>
        <w:t>learning</w:t>
      </w:r>
      <w:proofErr w:type="spellEnd"/>
      <w:r w:rsidRPr="001D4EE6">
        <w:rPr>
          <w:color w:val="000000" w:themeColor="text1"/>
          <w:lang w:val="es-MX"/>
        </w:rPr>
        <w:t>) para identificar y clasificar objetos o rostros en imágenes digitales. El enfoque estará centrado en aplicaciones prácticas como seguridad, automatización y análisis visual.</w:t>
      </w:r>
    </w:p>
    <w:p w:rsidR="009132CE" w:rsidRPr="001D4EE6" w:rsidRDefault="00E83893" w:rsidP="00E83893">
      <w:pPr>
        <w:pStyle w:val="Ttulo3"/>
      </w:pPr>
      <w:r w:rsidRPr="001D4EE6">
        <w:t>Metodología de Desarrollo</w:t>
      </w:r>
    </w:p>
    <w:p w:rsidR="009132CE" w:rsidRPr="001D4EE6" w:rsidRDefault="00E83893" w:rsidP="001D4EE6">
      <w:pPr>
        <w:ind w:left="720"/>
        <w:rPr>
          <w:color w:val="000000" w:themeColor="text1"/>
          <w:lang w:val="es-MX"/>
        </w:rPr>
      </w:pPr>
      <w:r w:rsidRPr="001D4EE6">
        <w:rPr>
          <w:color w:val="000000" w:themeColor="text1"/>
          <w:lang w:val="es-MX"/>
        </w:rPr>
        <w:t xml:space="preserve">Para el desarrollo del software se utilizará la metodología ágil SCRUM. Este enfoque promueve el trabajo colaborativo, iterativo y basado en entregas parciales y funcionales. El proyecto será dividido en </w:t>
      </w:r>
      <w:proofErr w:type="spellStart"/>
      <w:r w:rsidRPr="001D4EE6">
        <w:rPr>
          <w:color w:val="000000" w:themeColor="text1"/>
          <w:lang w:val="es-MX"/>
        </w:rPr>
        <w:t>Sprints</w:t>
      </w:r>
      <w:proofErr w:type="spellEnd"/>
      <w:r w:rsidRPr="001D4EE6">
        <w:rPr>
          <w:color w:val="000000" w:themeColor="text1"/>
          <w:lang w:val="es-MX"/>
        </w:rPr>
        <w:t xml:space="preserve"> de una semana, cada uno con objetivos claros, seguimiento mediante reuniones diarias (</w:t>
      </w:r>
      <w:proofErr w:type="spellStart"/>
      <w:r w:rsidRPr="001D4EE6">
        <w:rPr>
          <w:color w:val="000000" w:themeColor="text1"/>
          <w:lang w:val="es-MX"/>
        </w:rPr>
        <w:t>Daily</w:t>
      </w:r>
      <w:proofErr w:type="spellEnd"/>
      <w:r w:rsidRPr="001D4EE6">
        <w:rPr>
          <w:color w:val="000000" w:themeColor="text1"/>
          <w:lang w:val="es-MX"/>
        </w:rPr>
        <w:t xml:space="preserve"> </w:t>
      </w:r>
      <w:proofErr w:type="spellStart"/>
      <w:r w:rsidRPr="001D4EE6">
        <w:rPr>
          <w:color w:val="000000" w:themeColor="text1"/>
          <w:lang w:val="es-MX"/>
        </w:rPr>
        <w:t>Scrum</w:t>
      </w:r>
      <w:proofErr w:type="spellEnd"/>
      <w:r w:rsidRPr="001D4EE6">
        <w:rPr>
          <w:color w:val="000000" w:themeColor="text1"/>
          <w:lang w:val="es-MX"/>
        </w:rPr>
        <w:t xml:space="preserve">) y revisión al finalizar cada ciclo (Sprint </w:t>
      </w:r>
      <w:proofErr w:type="spellStart"/>
      <w:r w:rsidRPr="001D4EE6">
        <w:rPr>
          <w:color w:val="000000" w:themeColor="text1"/>
          <w:lang w:val="es-MX"/>
        </w:rPr>
        <w:t>Review</w:t>
      </w:r>
      <w:proofErr w:type="spellEnd"/>
      <w:r w:rsidRPr="001D4EE6">
        <w:rPr>
          <w:color w:val="000000" w:themeColor="text1"/>
          <w:lang w:val="es-MX"/>
        </w:rPr>
        <w:t>).</w:t>
      </w:r>
    </w:p>
    <w:p w:rsidR="009132CE" w:rsidRPr="001D4EE6" w:rsidRDefault="00E83893" w:rsidP="00E83893">
      <w:pPr>
        <w:pStyle w:val="Ttulo3"/>
      </w:pPr>
      <w:r w:rsidRPr="001D4EE6">
        <w:t>Asignación de Tareas a los Miembros del Equipo</w:t>
      </w:r>
    </w:p>
    <w:p w:rsidR="009132CE" w:rsidRDefault="00E83893" w:rsidP="001D4EE6">
      <w:pPr>
        <w:ind w:left="720"/>
        <w:rPr>
          <w:color w:val="000000" w:themeColor="text1"/>
          <w:lang w:val="es-MX"/>
        </w:rPr>
      </w:pPr>
      <w:r w:rsidRPr="001D4EE6">
        <w:rPr>
          <w:b/>
          <w:color w:val="000000" w:themeColor="text1"/>
          <w:lang w:val="es-MX"/>
        </w:rPr>
        <w:t xml:space="preserve">- </w:t>
      </w:r>
      <w:proofErr w:type="spellStart"/>
      <w:r w:rsidRPr="001D4EE6">
        <w:rPr>
          <w:b/>
          <w:color w:val="000000" w:themeColor="text1"/>
          <w:lang w:val="es-MX"/>
        </w:rPr>
        <w:t>Product</w:t>
      </w:r>
      <w:proofErr w:type="spellEnd"/>
      <w:r w:rsidRPr="001D4EE6">
        <w:rPr>
          <w:b/>
          <w:color w:val="000000" w:themeColor="text1"/>
          <w:lang w:val="es-MX"/>
        </w:rPr>
        <w:t xml:space="preserve"> </w:t>
      </w:r>
      <w:proofErr w:type="spellStart"/>
      <w:r w:rsidRPr="001D4EE6">
        <w:rPr>
          <w:b/>
          <w:color w:val="000000" w:themeColor="text1"/>
          <w:lang w:val="es-MX"/>
        </w:rPr>
        <w:t>Owner</w:t>
      </w:r>
      <w:proofErr w:type="spellEnd"/>
      <w:r w:rsidRPr="001D4EE6">
        <w:rPr>
          <w:b/>
          <w:color w:val="000000" w:themeColor="text1"/>
          <w:lang w:val="es-MX"/>
        </w:rPr>
        <w:t xml:space="preserve">: </w:t>
      </w:r>
      <w:r w:rsidRPr="001D4EE6">
        <w:rPr>
          <w:color w:val="000000" w:themeColor="text1"/>
          <w:lang w:val="es-MX"/>
        </w:rPr>
        <w:t>Encargado de definir los requerimientos y prioridades del proyecto.</w:t>
      </w:r>
      <w:r w:rsidRPr="001D4EE6">
        <w:rPr>
          <w:color w:val="000000" w:themeColor="text1"/>
          <w:lang w:val="es-MX"/>
        </w:rPr>
        <w:br/>
      </w:r>
      <w:r w:rsidRPr="001D4EE6">
        <w:rPr>
          <w:b/>
          <w:color w:val="000000" w:themeColor="text1"/>
          <w:lang w:val="es-MX"/>
        </w:rPr>
        <w:t xml:space="preserve">- </w:t>
      </w:r>
      <w:proofErr w:type="spellStart"/>
      <w:r w:rsidRPr="001D4EE6">
        <w:rPr>
          <w:b/>
          <w:color w:val="000000" w:themeColor="text1"/>
          <w:lang w:val="es-MX"/>
        </w:rPr>
        <w:t>Scrum</w:t>
      </w:r>
      <w:proofErr w:type="spellEnd"/>
      <w:r w:rsidRPr="001D4EE6">
        <w:rPr>
          <w:b/>
          <w:color w:val="000000" w:themeColor="text1"/>
          <w:lang w:val="es-MX"/>
        </w:rPr>
        <w:t xml:space="preserve"> Master: </w:t>
      </w:r>
      <w:r w:rsidRPr="001D4EE6">
        <w:rPr>
          <w:color w:val="000000" w:themeColor="text1"/>
          <w:lang w:val="es-MX"/>
        </w:rPr>
        <w:t>Responsable de coordinar el equipo, facilitar las ceremonias SCRUM y eliminar obstáculos.</w:t>
      </w:r>
      <w:r w:rsidRPr="001D4EE6">
        <w:rPr>
          <w:b/>
          <w:color w:val="000000" w:themeColor="text1"/>
          <w:lang w:val="es-MX"/>
        </w:rPr>
        <w:br/>
        <w:t xml:space="preserve">- Desarrollador 1: </w:t>
      </w:r>
      <w:r w:rsidRPr="001D4EE6">
        <w:rPr>
          <w:color w:val="000000" w:themeColor="text1"/>
          <w:lang w:val="es-MX"/>
        </w:rPr>
        <w:t xml:space="preserve">Responsable del </w:t>
      </w:r>
      <w:proofErr w:type="spellStart"/>
      <w:r w:rsidRPr="001D4EE6">
        <w:rPr>
          <w:color w:val="000000" w:themeColor="text1"/>
          <w:lang w:val="es-MX"/>
        </w:rPr>
        <w:t>preprocesamiento</w:t>
      </w:r>
      <w:proofErr w:type="spellEnd"/>
      <w:r w:rsidRPr="001D4EE6">
        <w:rPr>
          <w:color w:val="000000" w:themeColor="text1"/>
          <w:lang w:val="es-MX"/>
        </w:rPr>
        <w:t xml:space="preserve"> de datos y entrenamiento del modelo CNN.</w:t>
      </w:r>
      <w:r w:rsidRPr="001D4EE6">
        <w:rPr>
          <w:color w:val="000000" w:themeColor="text1"/>
          <w:lang w:val="es-MX"/>
        </w:rPr>
        <w:br/>
      </w:r>
      <w:r w:rsidRPr="001D4EE6">
        <w:rPr>
          <w:b/>
          <w:color w:val="000000" w:themeColor="text1"/>
          <w:lang w:val="es-MX"/>
        </w:rPr>
        <w:t xml:space="preserve">- Desarrollador 2: </w:t>
      </w:r>
      <w:r w:rsidRPr="001D4EE6">
        <w:rPr>
          <w:color w:val="000000" w:themeColor="text1"/>
          <w:lang w:val="es-MX"/>
        </w:rPr>
        <w:t>Responsable de la implementación de la interfaz de usuario e integración del modelo.</w:t>
      </w:r>
      <w:r w:rsidRPr="001D4EE6">
        <w:rPr>
          <w:b/>
          <w:color w:val="000000" w:themeColor="text1"/>
          <w:lang w:val="es-MX"/>
        </w:rPr>
        <w:br/>
        <w:t xml:space="preserve">- </w:t>
      </w:r>
      <w:proofErr w:type="spellStart"/>
      <w:r w:rsidRPr="001D4EE6">
        <w:rPr>
          <w:b/>
          <w:color w:val="000000" w:themeColor="text1"/>
          <w:lang w:val="es-MX"/>
        </w:rPr>
        <w:t>Tester</w:t>
      </w:r>
      <w:proofErr w:type="spellEnd"/>
      <w:r w:rsidRPr="001D4EE6">
        <w:rPr>
          <w:b/>
          <w:color w:val="000000" w:themeColor="text1"/>
          <w:lang w:val="es-MX"/>
        </w:rPr>
        <w:t xml:space="preserve">: </w:t>
      </w:r>
      <w:r w:rsidRPr="001D4EE6">
        <w:rPr>
          <w:color w:val="000000" w:themeColor="text1"/>
          <w:lang w:val="es-MX"/>
        </w:rPr>
        <w:t>Encargado de realizar pruebas funcionales y validar el rendimiento</w:t>
      </w:r>
      <w:r w:rsidRPr="001D4EE6">
        <w:rPr>
          <w:b/>
          <w:color w:val="000000" w:themeColor="text1"/>
          <w:lang w:val="es-MX"/>
        </w:rPr>
        <w:t xml:space="preserve"> del </w:t>
      </w:r>
      <w:r w:rsidRPr="001D4EE6">
        <w:rPr>
          <w:color w:val="000000" w:themeColor="text1"/>
          <w:lang w:val="es-MX"/>
        </w:rPr>
        <w:t>sistema.</w:t>
      </w:r>
      <w:r w:rsidRPr="001D4EE6">
        <w:rPr>
          <w:color w:val="000000" w:themeColor="text1"/>
          <w:lang w:val="es-MX"/>
        </w:rPr>
        <w:br/>
        <w:t>- Documentador: Responsable de la documentación técnica y del informe final.</w:t>
      </w:r>
    </w:p>
    <w:p w:rsidR="00E83893" w:rsidRPr="001D4EE6" w:rsidRDefault="00E83893" w:rsidP="00E83893">
      <w:pPr>
        <w:pStyle w:val="Ttulo3"/>
      </w:pPr>
      <w:r w:rsidRPr="001D4EE6">
        <w:t>Resultados Esperados</w:t>
      </w:r>
    </w:p>
    <w:p w:rsidR="00E83893" w:rsidRPr="001D4EE6" w:rsidRDefault="00E83893" w:rsidP="00E83893">
      <w:pPr>
        <w:ind w:left="720"/>
        <w:rPr>
          <w:color w:val="000000" w:themeColor="text1"/>
          <w:lang w:val="es-MX"/>
        </w:rPr>
      </w:pPr>
      <w:r w:rsidRPr="001D4EE6">
        <w:rPr>
          <w:color w:val="000000" w:themeColor="text1"/>
          <w:lang w:val="es-MX"/>
        </w:rPr>
        <w:t>Al finalizar el proyecto, se espera contar con un software funcional que sea capaz de reconocer con precisión objetos o rostros en imágenes proporcionadas por el usuario, y que ofrezca una interfaz fácil de usar. El modelo deberá alcanzar un nivel de precisión adecuado según los datos utilizados y el caso de uso definido.</w:t>
      </w:r>
    </w:p>
    <w:p w:rsidR="001D4EE6" w:rsidRDefault="001D4EE6" w:rsidP="00E83893">
      <w:pPr>
        <w:pStyle w:val="Ttulo3"/>
      </w:pPr>
      <w:r w:rsidRPr="001D4EE6">
        <w:t>Bibliografía Recomendada</w:t>
      </w:r>
    </w:p>
    <w:p w:rsidR="001D4EE6" w:rsidRPr="001D4EE6" w:rsidRDefault="001D4EE6" w:rsidP="001D4EE6">
      <w:r>
        <w:rPr>
          <w:i/>
          <w:iCs/>
        </w:rPr>
        <w:t>-</w:t>
      </w:r>
      <w:r w:rsidRPr="001D4EE6">
        <w:rPr>
          <w:i/>
          <w:iCs/>
        </w:rPr>
        <w:t xml:space="preserve">Building a Python Image Recognition System | </w:t>
      </w:r>
      <w:proofErr w:type="spellStart"/>
      <w:r w:rsidRPr="001D4EE6">
        <w:rPr>
          <w:i/>
          <w:iCs/>
        </w:rPr>
        <w:t>Cloudinary</w:t>
      </w:r>
      <w:proofErr w:type="spellEnd"/>
      <w:r w:rsidRPr="001D4EE6">
        <w:t xml:space="preserve">. (2025, 2 mayo). </w:t>
      </w:r>
      <w:proofErr w:type="spellStart"/>
      <w:r w:rsidRPr="001D4EE6">
        <w:t>Cloudinary</w:t>
      </w:r>
      <w:proofErr w:type="spellEnd"/>
      <w:r w:rsidRPr="001D4EE6">
        <w:t>. https://cloudinary.com/guides/image-effects/building-a-python-image-recognition-system</w:t>
      </w:r>
    </w:p>
    <w:p w:rsidR="00293AFE" w:rsidRPr="00293AFE" w:rsidRDefault="00293AFE" w:rsidP="00293AFE">
      <w:pPr>
        <w:rPr>
          <w:color w:val="000000" w:themeColor="text1"/>
        </w:rPr>
      </w:pPr>
      <w:r>
        <w:rPr>
          <w:color w:val="000000" w:themeColor="text1"/>
          <w:lang w:val="es-MX"/>
        </w:rPr>
        <w:t>-</w:t>
      </w:r>
      <w:proofErr w:type="spellStart"/>
      <w:r w:rsidRPr="00293AFE">
        <w:rPr>
          <w:color w:val="000000" w:themeColor="text1"/>
          <w:lang w:val="es-MX"/>
        </w:rPr>
        <w:t>fiecup</w:t>
      </w:r>
      <w:proofErr w:type="spellEnd"/>
      <w:r w:rsidRPr="00293AFE">
        <w:rPr>
          <w:color w:val="000000" w:themeColor="text1"/>
          <w:lang w:val="es-MX"/>
        </w:rPr>
        <w:t>. (</w:t>
      </w:r>
      <w:proofErr w:type="spellStart"/>
      <w:r w:rsidRPr="00293AFE">
        <w:rPr>
          <w:color w:val="000000" w:themeColor="text1"/>
          <w:lang w:val="es-MX"/>
        </w:rPr>
        <w:t>n.d</w:t>
      </w:r>
      <w:proofErr w:type="spellEnd"/>
      <w:r w:rsidRPr="00293AFE">
        <w:rPr>
          <w:color w:val="000000" w:themeColor="text1"/>
          <w:lang w:val="es-MX"/>
        </w:rPr>
        <w:t xml:space="preserve">.). </w:t>
      </w:r>
      <w:proofErr w:type="spellStart"/>
      <w:proofErr w:type="gramStart"/>
      <w:r w:rsidRPr="00293AFE">
        <w:rPr>
          <w:i/>
          <w:iCs/>
          <w:color w:val="000000" w:themeColor="text1"/>
          <w:lang w:val="es-MX"/>
        </w:rPr>
        <w:t>ia</w:t>
      </w:r>
      <w:proofErr w:type="spellEnd"/>
      <w:r w:rsidRPr="00293AFE">
        <w:rPr>
          <w:i/>
          <w:iCs/>
          <w:color w:val="000000" w:themeColor="text1"/>
          <w:lang w:val="es-MX"/>
        </w:rPr>
        <w:t>-clasificador-</w:t>
      </w:r>
      <w:proofErr w:type="spellStart"/>
      <w:r w:rsidRPr="00293AFE">
        <w:rPr>
          <w:i/>
          <w:iCs/>
          <w:color w:val="000000" w:themeColor="text1"/>
          <w:lang w:val="es-MX"/>
        </w:rPr>
        <w:t>imagenes</w:t>
      </w:r>
      <w:proofErr w:type="spellEnd"/>
      <w:proofErr w:type="gramEnd"/>
      <w:r w:rsidRPr="00293AFE">
        <w:rPr>
          <w:color w:val="000000" w:themeColor="text1"/>
          <w:lang w:val="es-MX"/>
        </w:rPr>
        <w:t xml:space="preserve"> [Repositorio </w:t>
      </w:r>
      <w:proofErr w:type="spellStart"/>
      <w:r w:rsidRPr="00293AFE">
        <w:rPr>
          <w:color w:val="000000" w:themeColor="text1"/>
          <w:lang w:val="es-MX"/>
        </w:rPr>
        <w:t>GitHub</w:t>
      </w:r>
      <w:proofErr w:type="spellEnd"/>
      <w:r w:rsidRPr="00293AFE">
        <w:rPr>
          <w:color w:val="000000" w:themeColor="text1"/>
          <w:lang w:val="es-MX"/>
        </w:rPr>
        <w:t xml:space="preserve">]. </w:t>
      </w:r>
      <w:r w:rsidRPr="00293AFE">
        <w:rPr>
          <w:color w:val="000000" w:themeColor="text1"/>
        </w:rPr>
        <w:t xml:space="preserve">GitHub. Retrieved May 8, 2025, from </w:t>
      </w:r>
      <w:hyperlink r:id="rId7" w:tgtFrame="_new" w:history="1">
        <w:r w:rsidRPr="00293AFE">
          <w:rPr>
            <w:rStyle w:val="Hipervnculo"/>
          </w:rPr>
          <w:t>https://github.com/fiecup/ia-clasificador-imagenes</w:t>
        </w:r>
      </w:hyperlink>
    </w:p>
    <w:p w:rsidR="00293AFE" w:rsidRPr="00293AFE" w:rsidRDefault="00293AFE" w:rsidP="00293AFE">
      <w:pPr>
        <w:rPr>
          <w:color w:val="000000" w:themeColor="text1"/>
        </w:rPr>
      </w:pPr>
      <w:r>
        <w:rPr>
          <w:color w:val="000000" w:themeColor="text1"/>
          <w:lang w:val="es-MX"/>
        </w:rPr>
        <w:t>-</w:t>
      </w:r>
      <w:proofErr w:type="spellStart"/>
      <w:r w:rsidRPr="00293AFE">
        <w:rPr>
          <w:color w:val="000000" w:themeColor="text1"/>
          <w:lang w:val="es-MX"/>
        </w:rPr>
        <w:t>IvBanzaga</w:t>
      </w:r>
      <w:proofErr w:type="spellEnd"/>
      <w:r w:rsidRPr="00293AFE">
        <w:rPr>
          <w:color w:val="000000" w:themeColor="text1"/>
          <w:lang w:val="es-MX"/>
        </w:rPr>
        <w:t>. (</w:t>
      </w:r>
      <w:proofErr w:type="spellStart"/>
      <w:r w:rsidRPr="00293AFE">
        <w:rPr>
          <w:color w:val="000000" w:themeColor="text1"/>
          <w:lang w:val="es-MX"/>
        </w:rPr>
        <w:t>n.d</w:t>
      </w:r>
      <w:proofErr w:type="spellEnd"/>
      <w:r w:rsidRPr="00293AFE">
        <w:rPr>
          <w:color w:val="000000" w:themeColor="text1"/>
          <w:lang w:val="es-MX"/>
        </w:rPr>
        <w:t xml:space="preserve">.). </w:t>
      </w:r>
      <w:r w:rsidRPr="00293AFE">
        <w:rPr>
          <w:i/>
          <w:iCs/>
          <w:color w:val="000000" w:themeColor="text1"/>
          <w:lang w:val="es-MX"/>
        </w:rPr>
        <w:t>RECONOCIMIENTO-IA</w:t>
      </w:r>
      <w:r w:rsidRPr="00293AFE">
        <w:rPr>
          <w:color w:val="000000" w:themeColor="text1"/>
          <w:lang w:val="es-MX"/>
        </w:rPr>
        <w:t xml:space="preserve"> [Repositorio </w:t>
      </w:r>
      <w:proofErr w:type="spellStart"/>
      <w:r w:rsidRPr="00293AFE">
        <w:rPr>
          <w:color w:val="000000" w:themeColor="text1"/>
          <w:lang w:val="es-MX"/>
        </w:rPr>
        <w:t>GitHub</w:t>
      </w:r>
      <w:proofErr w:type="spellEnd"/>
      <w:r w:rsidRPr="00293AFE">
        <w:rPr>
          <w:color w:val="000000" w:themeColor="text1"/>
          <w:lang w:val="es-MX"/>
        </w:rPr>
        <w:t xml:space="preserve">]. </w:t>
      </w:r>
      <w:r w:rsidRPr="00293AFE">
        <w:rPr>
          <w:color w:val="000000" w:themeColor="text1"/>
        </w:rPr>
        <w:t xml:space="preserve">GitHub. Retrieved May 8, 2025, from </w:t>
      </w:r>
      <w:hyperlink r:id="rId8" w:tgtFrame="_new" w:history="1">
        <w:r w:rsidRPr="00293AFE">
          <w:rPr>
            <w:rStyle w:val="Hipervnculo"/>
          </w:rPr>
          <w:t>https://github.com/IvBanzaga/RECONOCIMIENTO-IA</w:t>
        </w:r>
      </w:hyperlink>
    </w:p>
    <w:p w:rsidR="00293AFE" w:rsidRPr="00293AFE" w:rsidRDefault="00293AFE" w:rsidP="00293AFE">
      <w:pPr>
        <w:rPr>
          <w:color w:val="000000" w:themeColor="text1"/>
        </w:rPr>
      </w:pPr>
      <w:r>
        <w:rPr>
          <w:color w:val="000000" w:themeColor="text1"/>
          <w:lang w:val="es-MX"/>
        </w:rPr>
        <w:lastRenderedPageBreak/>
        <w:t>-</w:t>
      </w:r>
      <w:proofErr w:type="spellStart"/>
      <w:r w:rsidRPr="00293AFE">
        <w:rPr>
          <w:color w:val="000000" w:themeColor="text1"/>
          <w:lang w:val="es-MX"/>
        </w:rPr>
        <w:t>alijaalejandro</w:t>
      </w:r>
      <w:proofErr w:type="spellEnd"/>
      <w:r w:rsidRPr="00293AFE">
        <w:rPr>
          <w:color w:val="000000" w:themeColor="text1"/>
          <w:lang w:val="es-MX"/>
        </w:rPr>
        <w:t>. (</w:t>
      </w:r>
      <w:proofErr w:type="spellStart"/>
      <w:r w:rsidRPr="00293AFE">
        <w:rPr>
          <w:color w:val="000000" w:themeColor="text1"/>
          <w:lang w:val="es-MX"/>
        </w:rPr>
        <w:t>n.d</w:t>
      </w:r>
      <w:proofErr w:type="spellEnd"/>
      <w:r w:rsidRPr="00293AFE">
        <w:rPr>
          <w:color w:val="000000" w:themeColor="text1"/>
          <w:lang w:val="es-MX"/>
        </w:rPr>
        <w:t xml:space="preserve">.). </w:t>
      </w:r>
      <w:r w:rsidRPr="00293AFE">
        <w:rPr>
          <w:i/>
          <w:iCs/>
          <w:color w:val="000000" w:themeColor="text1"/>
          <w:lang w:val="es-MX"/>
        </w:rPr>
        <w:t>Medical-</w:t>
      </w:r>
      <w:proofErr w:type="spellStart"/>
      <w:r w:rsidRPr="00293AFE">
        <w:rPr>
          <w:i/>
          <w:iCs/>
          <w:color w:val="000000" w:themeColor="text1"/>
          <w:lang w:val="es-MX"/>
        </w:rPr>
        <w:t>Image</w:t>
      </w:r>
      <w:proofErr w:type="spellEnd"/>
      <w:r w:rsidRPr="00293AFE">
        <w:rPr>
          <w:i/>
          <w:iCs/>
          <w:color w:val="000000" w:themeColor="text1"/>
          <w:lang w:val="es-MX"/>
        </w:rPr>
        <w:t>-</w:t>
      </w:r>
      <w:proofErr w:type="spellStart"/>
      <w:r w:rsidRPr="00293AFE">
        <w:rPr>
          <w:i/>
          <w:iCs/>
          <w:color w:val="000000" w:themeColor="text1"/>
          <w:lang w:val="es-MX"/>
        </w:rPr>
        <w:t>Clasification</w:t>
      </w:r>
      <w:proofErr w:type="spellEnd"/>
      <w:r w:rsidRPr="00293AFE">
        <w:rPr>
          <w:color w:val="000000" w:themeColor="text1"/>
          <w:lang w:val="es-MX"/>
        </w:rPr>
        <w:t xml:space="preserve"> [Repositorio </w:t>
      </w:r>
      <w:proofErr w:type="spellStart"/>
      <w:r w:rsidRPr="00293AFE">
        <w:rPr>
          <w:color w:val="000000" w:themeColor="text1"/>
          <w:lang w:val="es-MX"/>
        </w:rPr>
        <w:t>GitHub</w:t>
      </w:r>
      <w:proofErr w:type="spellEnd"/>
      <w:r w:rsidRPr="00293AFE">
        <w:rPr>
          <w:color w:val="000000" w:themeColor="text1"/>
          <w:lang w:val="es-MX"/>
        </w:rPr>
        <w:t xml:space="preserve">]. </w:t>
      </w:r>
      <w:r w:rsidRPr="00293AFE">
        <w:rPr>
          <w:color w:val="000000" w:themeColor="text1"/>
        </w:rPr>
        <w:t xml:space="preserve">GitHub. Retrieved May 8, 2025, from </w:t>
      </w:r>
      <w:hyperlink r:id="rId9" w:tgtFrame="_new" w:history="1">
        <w:r w:rsidRPr="00293AFE">
          <w:rPr>
            <w:rStyle w:val="Hipervnculo"/>
          </w:rPr>
          <w:t>https://github.com/alijaalejandro/Medical-Image-Clasification</w:t>
        </w:r>
      </w:hyperlink>
    </w:p>
    <w:p w:rsidR="00293AFE" w:rsidRPr="00293AFE" w:rsidRDefault="00293AFE" w:rsidP="00293AFE">
      <w:pPr>
        <w:spacing w:before="100" w:beforeAutospacing="1" w:after="100" w:afterAutospacing="1"/>
      </w:pPr>
      <w:r w:rsidRPr="00293AFE">
        <w:rPr>
          <w:lang w:val="es-MX"/>
        </w:rPr>
        <w:t xml:space="preserve">Ringa </w:t>
      </w:r>
      <w:proofErr w:type="spellStart"/>
      <w:r w:rsidRPr="00293AFE">
        <w:rPr>
          <w:lang w:val="es-MX"/>
        </w:rPr>
        <w:t>Tech</w:t>
      </w:r>
      <w:proofErr w:type="spellEnd"/>
      <w:r w:rsidRPr="00293AFE">
        <w:rPr>
          <w:lang w:val="es-MX"/>
        </w:rPr>
        <w:t xml:space="preserve">. (2021, </w:t>
      </w:r>
      <w:proofErr w:type="spellStart"/>
      <w:r w:rsidRPr="00293AFE">
        <w:rPr>
          <w:lang w:val="es-MX"/>
        </w:rPr>
        <w:t>July</w:t>
      </w:r>
      <w:proofErr w:type="spellEnd"/>
      <w:r w:rsidRPr="00293AFE">
        <w:rPr>
          <w:lang w:val="es-MX"/>
        </w:rPr>
        <w:t xml:space="preserve"> 17). </w:t>
      </w:r>
      <w:r w:rsidRPr="00293AFE">
        <w:rPr>
          <w:rStyle w:val="nfasis"/>
          <w:lang w:val="es-MX"/>
        </w:rPr>
        <w:t xml:space="preserve">Tu primer clasificador de imágenes con Python y </w:t>
      </w:r>
      <w:proofErr w:type="spellStart"/>
      <w:r w:rsidRPr="00293AFE">
        <w:rPr>
          <w:rStyle w:val="nfasis"/>
          <w:lang w:val="es-MX"/>
        </w:rPr>
        <w:t>Tensorflow</w:t>
      </w:r>
      <w:proofErr w:type="spellEnd"/>
      <w:r w:rsidRPr="00293AFE">
        <w:rPr>
          <w:lang w:val="es-MX"/>
        </w:rPr>
        <w:t xml:space="preserve"> [Video]</w:t>
      </w:r>
      <w:bookmarkStart w:id="0" w:name="_GoBack"/>
      <w:bookmarkEnd w:id="0"/>
      <w:r w:rsidRPr="00293AFE">
        <w:rPr>
          <w:lang w:val="es-MX"/>
        </w:rPr>
        <w:t xml:space="preserve">. </w:t>
      </w:r>
      <w:r>
        <w:t xml:space="preserve">YouTube. </w:t>
      </w:r>
      <w:hyperlink r:id="rId10" w:tgtFrame="_new" w:history="1">
        <w:r>
          <w:rPr>
            <w:rStyle w:val="Hipervnculo"/>
          </w:rPr>
          <w:t>https://www.youtube.com/watch?v=j6eGHROLKP8</w:t>
        </w:r>
      </w:hyperlink>
    </w:p>
    <w:sectPr w:rsidR="00293AFE" w:rsidRPr="00293A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472835"/>
    <w:multiLevelType w:val="hybridMultilevel"/>
    <w:tmpl w:val="7CE4A358"/>
    <w:lvl w:ilvl="0" w:tplc="EA06970E">
      <w:start w:val="1"/>
      <w:numFmt w:val="upperRoman"/>
      <w:pStyle w:val="Ttulo3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D4EE6"/>
    <w:rsid w:val="00293AFE"/>
    <w:rsid w:val="0029639D"/>
    <w:rsid w:val="00326F90"/>
    <w:rsid w:val="004B4DFD"/>
    <w:rsid w:val="009132CE"/>
    <w:rsid w:val="00A1266F"/>
    <w:rsid w:val="00AA1D8D"/>
    <w:rsid w:val="00B47730"/>
    <w:rsid w:val="00CB0664"/>
    <w:rsid w:val="00E838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E6800AF-677F-4B53-B9DD-7FA0CEB4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83893"/>
    <w:pPr>
      <w:numPr>
        <w:numId w:val="10"/>
      </w:numPr>
      <w:outlineLvl w:val="2"/>
    </w:pPr>
    <w:rPr>
      <w:color w:val="000000" w:themeColor="text1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8389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93A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9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8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Banzaga/RECONOCIMIENTO-I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iecup/ia-clasificador-imagen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j6eGHROLKP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ijaalejandro/Medical-Image-Cla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5FF91A-81AF-472C-89BC-6440442F8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1096</Words>
  <Characters>6034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Cuenta Microsoft</cp:lastModifiedBy>
  <cp:revision>2</cp:revision>
  <cp:lastPrinted>2025-05-08T17:21:00Z</cp:lastPrinted>
  <dcterms:created xsi:type="dcterms:W3CDTF">2025-05-08T19:38:00Z</dcterms:created>
  <dcterms:modified xsi:type="dcterms:W3CDTF">2025-05-08T19:38:00Z</dcterms:modified>
  <cp:category/>
</cp:coreProperties>
</file>