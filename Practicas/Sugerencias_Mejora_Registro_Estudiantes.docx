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Sugerencias de Mejora y Código para el Sistema de Registro Académico</w:t>
      </w:r>
    </w:p>
    <w:p>
      <w:pPr>
        <w:pStyle w:val="Heading1"/>
      </w:pPr>
      <w:r>
        <w:t>1. Separación en archivos `.h` y `.cpp`</w:t>
      </w:r>
    </w:p>
    <w:p>
      <w:r>
        <w:t>Se recomienda separar las clases en distintos archivos para mantener el orden del código y facilitar su mantenimiento.</w:t>
      </w:r>
    </w:p>
    <w:p>
      <w:pPr>
        <w:pStyle w:val="IntenseQuote"/>
      </w:pPr>
      <w:r>
        <w:t>// Nodo.h</w:t>
        <w:br/>
        <w:t>#ifndef NODO_H</w:t>
        <w:br/>
        <w:t>#define NODO_H</w:t>
        <w:br/>
        <w:t>#include &lt;string&gt;</w:t>
        <w:br/>
        <w:t>using namespace std;</w:t>
        <w:br/>
        <w:br/>
        <w:t>class Nodo {</w:t>
        <w:br/>
        <w:t>public:</w:t>
        <w:br/>
        <w:t xml:space="preserve">    int id;</w:t>
        <w:br/>
        <w:t xml:space="preserve">    string nombre, correo, carrera;</w:t>
        <w:br/>
        <w:t xml:space="preserve">    int anio;</w:t>
        <w:br/>
        <w:t xml:space="preserve">    Nodo* siguiente;</w:t>
        <w:br/>
        <w:t xml:space="preserve">    Nodo* anterior;</w:t>
        <w:br/>
        <w:t xml:space="preserve">    Nodo(int _id, string _nombre, string _correo, string _carrera, int _anio);</w:t>
        <w:br/>
        <w:t>};</w:t>
        <w:br/>
        <w:t>#endif</w:t>
        <w:br/>
        <w:br/>
        <w:t>// Nodo.cpp</w:t>
        <w:br/>
        <w:t>#include "Nodo.h"</w:t>
        <w:br/>
        <w:br/>
        <w:t>Nodo::Nodo(int _id, string _nombre, string _correo, string _carrera, int _anio)</w:t>
        <w:br/>
        <w:t xml:space="preserve">    : id(_id), nombre(_nombre), correo(_correo), carrera(_carrera), anio(_anio),</w:t>
        <w:br/>
        <w:t xml:space="preserve">      siguiente(nullptr), anterior(nullptr) {}</w:t>
        <w:br/>
      </w:r>
    </w:p>
    <w:p>
      <w:pPr>
        <w:pStyle w:val="Heading1"/>
      </w:pPr>
      <w:r>
        <w:t>2. Validación de entrada de datos</w:t>
      </w:r>
    </w:p>
    <w:p>
      <w:r>
        <w:t>Antes de guardar los datos, valida que los campos no estén vacíos y que el año sea razonable.</w:t>
      </w:r>
    </w:p>
    <w:p>
      <w:pPr>
        <w:pStyle w:val="IntenseQuote"/>
      </w:pPr>
      <w:r>
        <w:t>if (nombre.empty() || correo.empty() || carrera.empty() || anio &lt; 1950 || anio &gt; 2100) {</w:t>
        <w:br/>
        <w:t xml:space="preserve">    cout &lt;&lt; "Error: Datos inválidos. Verifique todos los campos.</w:t>
        <w:br/>
        <w:t>";</w:t>
        <w:br/>
        <w:t xml:space="preserve">    return;</w:t>
        <w:br/>
        <w:t>}</w:t>
      </w:r>
    </w:p>
    <w:p>
      <w:pPr>
        <w:pStyle w:val="Heading1"/>
      </w:pPr>
      <w:r>
        <w:t>3. Búsqueda por otros campos</w:t>
      </w:r>
    </w:p>
    <w:p>
      <w:r>
        <w:t>Puedes crear más métodos similares a `buscarPorNombre`, como `buscarPorCorreo` o `buscarPorCarrera`.</w:t>
      </w:r>
    </w:p>
    <w:p>
      <w:pPr>
        <w:pStyle w:val="IntenseQuote"/>
      </w:pPr>
      <w:r>
        <w:t>void buscarPorCorreo(string correoBuscar) {</w:t>
        <w:br/>
        <w:t xml:space="preserve">    Nodo* actual = cabeza;</w:t>
        <w:br/>
        <w:t xml:space="preserve">    while (actual) {</w:t>
        <w:br/>
        <w:t xml:space="preserve">        if (actual-&gt;correo == correoBuscar) {</w:t>
        <w:br/>
        <w:t xml:space="preserve">            cout &lt;&lt; "Encontrado: " &lt;&lt; actual-&gt;nombre &lt;&lt; endl;</w:t>
        <w:br/>
        <w:t xml:space="preserve">            return;</w:t>
        <w:br/>
        <w:t xml:space="preserve">        }</w:t>
        <w:br/>
        <w:t xml:space="preserve">        actual = actual-&gt;siguiente;</w:t>
        <w:br/>
        <w:t xml:space="preserve">    }</w:t>
        <w:br/>
        <w:t xml:space="preserve">    cout &lt;&lt; "Correo no encontrado.\n";</w:t>
        <w:br/>
        <w:t>}</w:t>
      </w:r>
    </w:p>
    <w:p>
      <w:pPr>
        <w:pStyle w:val="Heading1"/>
      </w:pPr>
      <w:r>
        <w:t>4. Modificar registros</w:t>
      </w:r>
    </w:p>
    <w:p>
      <w:r>
        <w:t>Agregar opción para modificar datos de un estudiante por ID.</w:t>
      </w:r>
    </w:p>
    <w:p>
      <w:pPr>
        <w:pStyle w:val="IntenseQuote"/>
      </w:pPr>
      <w:r>
        <w:t>void modificarPorID(int idModificar) {</w:t>
        <w:br/>
        <w:t xml:space="preserve">    Nodo* actual = cabeza;</w:t>
        <w:br/>
        <w:t xml:space="preserve">    while (actual) {</w:t>
        <w:br/>
        <w:t xml:space="preserve">        if (actual-&gt;id == idModificar) {</w:t>
        <w:br/>
        <w:t xml:space="preserve">            cout &lt;&lt; "Nuevo nombre: "; getline(cin, actual-&gt;nombre);</w:t>
        <w:br/>
        <w:t xml:space="preserve">            cout &lt;&lt; "Nuevo correo: "; getline(cin, actual-&gt;correo);</w:t>
        <w:br/>
        <w:t xml:space="preserve">            cout &lt;&lt; "Nueva carrera: "; getline(cin, actual-&gt;carrera);</w:t>
        <w:br/>
        <w:t xml:space="preserve">            cout &lt;&lt; "Nuevo año: "; cin &gt;&gt; actual-&gt;anio; cin.ignore();</w:t>
        <w:br/>
        <w:t xml:space="preserve">            guardarEnArchivo();</w:t>
        <w:br/>
        <w:t xml:space="preserve">            cout &lt;&lt; "Registro actualizado.\n";</w:t>
        <w:br/>
        <w:t xml:space="preserve">            return;</w:t>
        <w:br/>
        <w:t xml:space="preserve">        }</w:t>
        <w:br/>
        <w:t xml:space="preserve">        actual = actual-&gt;siguiente;</w:t>
        <w:br/>
        <w:t xml:space="preserve">    }</w:t>
        <w:br/>
        <w:t xml:space="preserve">    cout &lt;&lt; "ID no encontrado.\n";</w:t>
        <w:br/>
        <w:t>}</w:t>
      </w:r>
    </w:p>
    <w:p>
      <w:pPr>
        <w:pStyle w:val="Heading1"/>
      </w:pPr>
      <w:r>
        <w:t>5. Ordenamiento</w:t>
      </w:r>
    </w:p>
    <w:p>
      <w:r>
        <w:t>Método para ordenar la lista por nombre (implementación básica con burbuja).</w:t>
      </w:r>
    </w:p>
    <w:p>
      <w:pPr>
        <w:pStyle w:val="IntenseQuote"/>
      </w:pPr>
      <w:r>
        <w:t>void ordenarPorNombre() {</w:t>
        <w:br/>
        <w:t xml:space="preserve">    if (!cabeza) return;</w:t>
        <w:br/>
        <w:t xml:space="preserve">    bool cambiado;</w:t>
        <w:br/>
        <w:t xml:space="preserve">    do {</w:t>
        <w:br/>
        <w:t xml:space="preserve">        cambiado = false;</w:t>
        <w:br/>
        <w:t xml:space="preserve">        Nodo* actual = cabeza;</w:t>
        <w:br/>
        <w:t xml:space="preserve">        while (actual-&gt;siguiente) {</w:t>
        <w:br/>
        <w:t xml:space="preserve">            if (actual-&gt;nombre &gt; actual-&gt;siguiente-&gt;nombre) {</w:t>
        <w:br/>
        <w:t xml:space="preserve">                swap(actual-&gt;nombre, actual-&gt;siguiente-&gt;nombre);</w:t>
        <w:br/>
        <w:t xml:space="preserve">                swap(actual-&gt;correo, actual-&gt;siguiente-&gt;correo);</w:t>
        <w:br/>
        <w:t xml:space="preserve">                swap(actual-&gt;carrera, actual-&gt;siguiente-&gt;carrera);</w:t>
        <w:br/>
        <w:t xml:space="preserve">                swap(actual-&gt;anio, actual-&gt;siguiente-&gt;anio);</w:t>
        <w:br/>
        <w:t xml:space="preserve">                cambiado = true;</w:t>
        <w:br/>
        <w:t xml:space="preserve">            }</w:t>
        <w:br/>
        <w:t xml:space="preserve">            actual = actual-&gt;siguiente;</w:t>
        <w:br/>
        <w:t xml:space="preserve">        }</w:t>
        <w:br/>
        <w:t xml:space="preserve">    } while (cambiado);</w:t>
        <w:br/>
        <w:t xml:space="preserve">    guardarEnArchivo();</w:t>
        <w:br/>
        <w:t>}</w:t>
      </w:r>
    </w:p>
    <w:p>
      <w:pPr>
        <w:pStyle w:val="Heading1"/>
      </w:pPr>
      <w:r>
        <w:t>6. Formato del archivo</w:t>
      </w:r>
    </w:p>
    <w:p>
      <w:r>
        <w:t>Puedes guardar los datos con encabezados y separado por comas.</w:t>
      </w:r>
    </w:p>
    <w:p>
      <w:pPr>
        <w:pStyle w:val="IntenseQuote"/>
      </w:pPr>
      <w:r>
        <w:t>ofstream archivo("registros.csv");</w:t>
        <w:br/>
        <w:t>archivo &lt;&lt; "ID,Nombre,Correo,Carrera,Año\n";</w:t>
        <w:br/>
        <w:t>Nodo* actual = cabeza;</w:t>
        <w:br/>
        <w:t>while (actual) {</w:t>
        <w:br/>
        <w:t xml:space="preserve">    archivo &lt;&lt; actual-&gt;id &lt;&lt; "," &lt;&lt; actual-&gt;nombre &lt;&lt; "," &lt;&lt; actual-&gt;correo &lt;&lt; ","</w:t>
        <w:br/>
        <w:t xml:space="preserve">            &lt;&lt; actual-&gt;carrera &lt;&lt; "," &lt;&lt; actual-&gt;anio &lt;&lt; endl;</w:t>
        <w:br/>
        <w:t xml:space="preserve">    actual = actual-&gt;siguiente;</w:t>
        <w:br/>
        <w:t>}</w:t>
      </w:r>
    </w:p>
    <w:p>
      <w:pPr>
        <w:pStyle w:val="Heading1"/>
      </w:pPr>
      <w:r>
        <w:t>7. Interfaz más limpia</w:t>
      </w:r>
    </w:p>
    <w:p>
      <w:r>
        <w:t>Usa `setw` de `&lt;iomanip&gt;` para alinear columnas.</w:t>
      </w:r>
    </w:p>
    <w:p>
      <w:pPr>
        <w:pStyle w:val="IntenseQuote"/>
      </w:pPr>
      <w:r>
        <w:t>#include &lt;iomanip&gt;</w:t>
        <w:br/>
        <w:t>cout &lt;&lt; left &lt;&lt; setw(5) &lt;&lt; "ID" &lt;&lt; setw(20) &lt;&lt; "Nombre" &lt;&lt; setw(25)</w:t>
        <w:br/>
        <w:t xml:space="preserve">     &lt;&lt; "Correo" &lt;&lt; setw(20) &lt;&lt; "Carrera" &lt;&lt; setw(5) &lt;&lt; "Año" &lt;&lt; endl;</w:t>
      </w:r>
    </w:p>
    <w:p>
      <w:pPr>
        <w:pStyle w:val="Heading1"/>
      </w:pPr>
      <w:r>
        <w:t>8. Destructor</w:t>
      </w:r>
    </w:p>
    <w:p>
      <w:r>
        <w:t>Agregar un destructor a la clase `ListaDoble` para liberar memoria.</w:t>
      </w:r>
    </w:p>
    <w:p>
      <w:pPr>
        <w:pStyle w:val="IntenseQuote"/>
      </w:pPr>
      <w:r>
        <w:t>~ListaDoble() {</w:t>
        <w:br/>
        <w:t xml:space="preserve">    Nodo* actual = cabeza;</w:t>
        <w:br/>
        <w:t xml:space="preserve">    while (actual) {</w:t>
        <w:br/>
        <w:t xml:space="preserve">        Nodo* temp = actual;</w:t>
        <w:br/>
        <w:t xml:space="preserve">        actual = actual-&gt;siguiente;</w:t>
        <w:br/>
        <w:t xml:space="preserve">        delete temp;</w:t>
        <w:br/>
        <w:t xml:space="preserve">    }</w:t>
        <w:br/>
        <w:t>}</w:t>
      </w:r>
    </w:p>
    <w:p>
      <w:pPr>
        <w:pStyle w:val="Heading1"/>
      </w:pPr>
      <w:r>
        <w:t>9. Control de duplicados</w:t>
      </w:r>
    </w:p>
    <w:p>
      <w:r>
        <w:t>Evita agregar correos repetidos al validar antes de insertar.</w:t>
      </w:r>
    </w:p>
    <w:p>
      <w:pPr>
        <w:pStyle w:val="IntenseQuote"/>
      </w:pPr>
      <w:r>
        <w:t>Nodo* actual = cabeza;</w:t>
        <w:br/>
        <w:t>while (actual) {</w:t>
        <w:br/>
        <w:t xml:space="preserve">    if (actual-&gt;correo == correo) {</w:t>
        <w:br/>
        <w:t xml:space="preserve">        cout &lt;&lt; "Error: Ya existe un estudiante con este correo.\n";</w:t>
        <w:br/>
        <w:t xml:space="preserve">        return;</w:t>
        <w:br/>
        <w:t xml:space="preserve">    }</w:t>
        <w:br/>
        <w:t xml:space="preserve">    actual = actual-&gt;siguiente;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