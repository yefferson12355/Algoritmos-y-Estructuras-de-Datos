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893" w:rsidRPr="001B643D" w:rsidRDefault="00590A62">
      <w:pPr>
        <w:pStyle w:val="Puesto"/>
        <w:rPr>
          <w:lang w:val="es-MX"/>
        </w:rPr>
      </w:pPr>
      <w:r w:rsidRPr="001B643D">
        <w:rPr>
          <w:lang w:val="es-MX"/>
        </w:rPr>
        <w:t>Informe Profundizado: Funciones de Activación en Redes Neuronales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1. Introducción</w:t>
      </w:r>
    </w:p>
    <w:p w:rsidR="00141893" w:rsidRPr="001B643D" w:rsidRDefault="00590A62">
      <w:pPr>
        <w:spacing w:after="100"/>
        <w:rPr>
          <w:b/>
          <w:lang w:val="es-MX"/>
        </w:rPr>
      </w:pPr>
      <w:r w:rsidRPr="001B643D">
        <w:rPr>
          <w:b/>
          <w:lang w:val="es-MX"/>
        </w:rPr>
        <w:t xml:space="preserve">Las funciones de activación son componentes esenciales en las redes neuronales porque introducen no-linealidad, permitiendo que la red aprenda patrones complejos en los </w:t>
      </w:r>
      <w:r w:rsidRPr="001B643D">
        <w:rPr>
          <w:b/>
          <w:lang w:val="es-MX"/>
        </w:rPr>
        <w:t>datos. Sin ellas, una red neuronal profunda sería equivalente a una sola capa lineal, incapaz de resolver problemas como:</w:t>
      </w:r>
    </w:p>
    <w:p w:rsidR="001B643D" w:rsidRPr="001B643D" w:rsidRDefault="001B643D">
      <w:pPr>
        <w:spacing w:after="100"/>
        <w:rPr>
          <w:color w:val="FF0000"/>
          <w:lang w:val="es-MX"/>
        </w:rPr>
      </w:pPr>
      <w:r w:rsidRPr="001B643D">
        <w:rPr>
          <w:b/>
          <w:color w:val="FF0000"/>
          <w:lang w:val="es-MX"/>
        </w:rPr>
        <w:t>Dato: analogías claras (como la "cobaya" que necesita ser cubierta) para ilustrar cómo las funciones de activación permiten a las redes neuronales modelar relaciones no lineales complejas.</w:t>
      </w:r>
    </w:p>
    <w:p w:rsidR="00141893" w:rsidRPr="001B643D" w:rsidRDefault="00141893">
      <w:pPr>
        <w:spacing w:after="100"/>
        <w:rPr>
          <w:lang w:val="es-MX"/>
        </w:rPr>
      </w:pP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Reconocimiento de imágenes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Procesamiento de lenguaje natural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Predicción de series temporales</w:t>
      </w:r>
    </w:p>
    <w:p w:rsidR="00141893" w:rsidRPr="001B643D" w:rsidRDefault="00141893">
      <w:pPr>
        <w:spacing w:after="100"/>
        <w:rPr>
          <w:lang w:val="es-MX"/>
        </w:rPr>
      </w:pP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b/>
          <w:lang w:val="es-MX"/>
        </w:rPr>
        <w:t>En este informe, profundizaremos en: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b/>
          <w:lang w:val="es-MX"/>
        </w:rPr>
        <w:t>✅</w:t>
      </w:r>
      <w:r w:rsidRPr="001B643D">
        <w:rPr>
          <w:b/>
          <w:lang w:val="es-MX"/>
        </w:rPr>
        <w:t xml:space="preserve"> </w:t>
      </w:r>
      <w:r w:rsidRPr="001B643D">
        <w:rPr>
          <w:b/>
          <w:lang w:val="es-MX"/>
        </w:rPr>
        <w:t xml:space="preserve">Tipos de funciones de </w:t>
      </w:r>
      <w:proofErr w:type="gramStart"/>
      <w:r w:rsidRPr="001B643D">
        <w:rPr>
          <w:b/>
          <w:lang w:val="es-MX"/>
        </w:rPr>
        <w:t>activación (clásicas y modernas</w:t>
      </w:r>
      <w:proofErr w:type="gramEnd"/>
      <w:r w:rsidRPr="001B643D">
        <w:rPr>
          <w:b/>
          <w:lang w:val="es-MX"/>
        </w:rPr>
        <w:t>)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b/>
          <w:lang w:val="es-MX"/>
        </w:rPr>
        <w:t>✅</w:t>
      </w:r>
      <w:r w:rsidRPr="001B643D">
        <w:rPr>
          <w:b/>
          <w:lang w:val="es-MX"/>
        </w:rPr>
        <w:t xml:space="preserve"> Cómo afectan al entrenamiento (</w:t>
      </w:r>
      <w:proofErr w:type="spellStart"/>
      <w:r w:rsidRPr="001B643D">
        <w:rPr>
          <w:b/>
          <w:lang w:val="es-MX"/>
        </w:rPr>
        <w:t>backpropagation</w:t>
      </w:r>
      <w:proofErr w:type="spellEnd"/>
      <w:r w:rsidRPr="001B643D">
        <w:rPr>
          <w:b/>
          <w:lang w:val="es-MX"/>
        </w:rPr>
        <w:t>, gradientes)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b/>
          <w:lang w:val="es-MX"/>
        </w:rPr>
        <w:t>✅</w:t>
      </w:r>
      <w:r w:rsidRPr="001B643D">
        <w:rPr>
          <w:b/>
          <w:lang w:val="es-MX"/>
        </w:rPr>
        <w:t xml:space="preserve"> Problemas comunes (neuronas muertas, </w:t>
      </w:r>
      <w:proofErr w:type="spellStart"/>
      <w:r w:rsidRPr="001B643D">
        <w:rPr>
          <w:b/>
          <w:lang w:val="es-MX"/>
        </w:rPr>
        <w:t>vanishing</w:t>
      </w:r>
      <w:proofErr w:type="spellEnd"/>
      <w:r w:rsidRPr="001B643D">
        <w:rPr>
          <w:b/>
          <w:lang w:val="es-MX"/>
        </w:rPr>
        <w:t xml:space="preserve"> </w:t>
      </w:r>
      <w:proofErr w:type="spellStart"/>
      <w:r w:rsidRPr="001B643D">
        <w:rPr>
          <w:b/>
          <w:lang w:val="es-MX"/>
        </w:rPr>
        <w:t>gradient</w:t>
      </w:r>
      <w:proofErr w:type="spellEnd"/>
      <w:r w:rsidRPr="001B643D">
        <w:rPr>
          <w:b/>
          <w:lang w:val="es-MX"/>
        </w:rPr>
        <w:t>)</w:t>
      </w:r>
    </w:p>
    <w:p w:rsidR="00141893" w:rsidRDefault="00590A62">
      <w:pPr>
        <w:spacing w:after="100"/>
        <w:rPr>
          <w:b/>
          <w:lang w:val="es-MX"/>
        </w:rPr>
      </w:pPr>
      <w:r w:rsidRPr="001B643D">
        <w:rPr>
          <w:b/>
          <w:lang w:val="es-MX"/>
        </w:rPr>
        <w:t>✅</w:t>
      </w:r>
      <w:r w:rsidRPr="001B643D">
        <w:rPr>
          <w:b/>
          <w:lang w:val="es-MX"/>
        </w:rPr>
        <w:t xml:space="preserve"> Recomendaciones prácticas (cuándo usar cada una)</w:t>
      </w:r>
    </w:p>
    <w:p w:rsidR="001B643D" w:rsidRDefault="001B643D">
      <w:pPr>
        <w:spacing w:after="100"/>
        <w:rPr>
          <w:b/>
          <w:lang w:val="es-MX"/>
        </w:rPr>
      </w:pPr>
    </w:p>
    <w:p w:rsidR="001B643D" w:rsidRPr="001B643D" w:rsidRDefault="001B643D" w:rsidP="001B643D">
      <w:pPr>
        <w:numPr>
          <w:ilvl w:val="0"/>
          <w:numId w:val="10"/>
        </w:numPr>
        <w:spacing w:after="100"/>
        <w:rPr>
          <w:lang w:val="es-MX"/>
        </w:rPr>
      </w:pPr>
      <w:r w:rsidRPr="001B643D">
        <w:rPr>
          <w:b/>
          <w:bCs/>
          <w:lang w:val="es-MX"/>
        </w:rPr>
        <w:t>Propósito de las funciones de activación</w:t>
      </w:r>
      <w:r w:rsidRPr="001B643D">
        <w:rPr>
          <w:lang w:val="es-MX"/>
        </w:rPr>
        <w:t>: Agregar no-linealidad a las redes neuronales, permitiéndoles aproximar funciones complejas del mundo real.</w:t>
      </w:r>
    </w:p>
    <w:p w:rsidR="001B643D" w:rsidRPr="001B643D" w:rsidRDefault="001B643D" w:rsidP="001B643D">
      <w:pPr>
        <w:numPr>
          <w:ilvl w:val="0"/>
          <w:numId w:val="10"/>
        </w:numPr>
        <w:spacing w:after="100"/>
        <w:rPr>
          <w:lang w:val="es-MX"/>
        </w:rPr>
      </w:pPr>
      <w:r w:rsidRPr="001B643D">
        <w:rPr>
          <w:b/>
          <w:bCs/>
          <w:lang w:val="es-MX"/>
        </w:rPr>
        <w:t>Problema sin funciones de activación</w:t>
      </w:r>
      <w:r w:rsidRPr="001B643D">
        <w:rPr>
          <w:lang w:val="es-MX"/>
        </w:rPr>
        <w:t>: Una red sin ellas solo puede representar transformaciones lineales, sin importar cuántas capas tenga.</w:t>
      </w:r>
    </w:p>
    <w:p w:rsidR="001B643D" w:rsidRPr="001B643D" w:rsidRDefault="001B643D" w:rsidP="001B643D">
      <w:pPr>
        <w:numPr>
          <w:ilvl w:val="0"/>
          <w:numId w:val="10"/>
        </w:numPr>
        <w:spacing w:after="100"/>
        <w:rPr>
          <w:lang w:val="es-MX"/>
        </w:rPr>
      </w:pPr>
      <w:proofErr w:type="spellStart"/>
      <w:r w:rsidRPr="001B643D">
        <w:rPr>
          <w:b/>
          <w:bCs/>
          <w:lang w:val="es-MX"/>
        </w:rPr>
        <w:t>Backpropagation</w:t>
      </w:r>
      <w:proofErr w:type="spellEnd"/>
      <w:r w:rsidRPr="001B643D">
        <w:rPr>
          <w:lang w:val="es-MX"/>
        </w:rPr>
        <w:t>: Las funciones deben ser diferenciables para permitir el cálculo de gradientes durante el entrenamiento.</w:t>
      </w:r>
    </w:p>
    <w:p w:rsidR="001B643D" w:rsidRPr="001B643D" w:rsidRDefault="001B643D">
      <w:pPr>
        <w:spacing w:after="100"/>
        <w:rPr>
          <w:lang w:val="es-MX"/>
        </w:rPr>
      </w:pPr>
    </w:p>
    <w:p w:rsidR="00141893" w:rsidRDefault="00141893">
      <w:pPr>
        <w:spacing w:after="100"/>
        <w:rPr>
          <w:lang w:val="es-MX"/>
        </w:rPr>
      </w:pPr>
    </w:p>
    <w:p w:rsidR="001B643D" w:rsidRDefault="001B643D">
      <w:pPr>
        <w:spacing w:after="100"/>
        <w:rPr>
          <w:lang w:val="es-MX"/>
        </w:rPr>
      </w:pPr>
    </w:p>
    <w:p w:rsidR="001B643D" w:rsidRDefault="001B643D">
      <w:pPr>
        <w:spacing w:after="100"/>
        <w:rPr>
          <w:lang w:val="es-MX"/>
        </w:rPr>
      </w:pPr>
    </w:p>
    <w:p w:rsidR="001B643D" w:rsidRPr="001B643D" w:rsidRDefault="001B643D">
      <w:pPr>
        <w:spacing w:after="100"/>
        <w:rPr>
          <w:lang w:val="es-MX"/>
        </w:rPr>
      </w:pP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lastRenderedPageBreak/>
        <w:t>2. Funciones de Activación C</w:t>
      </w:r>
      <w:r w:rsidRPr="001B643D">
        <w:rPr>
          <w:lang w:val="es-MX"/>
        </w:rPr>
        <w:t>lásicas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A. Función Escalón (</w:t>
      </w:r>
      <w:proofErr w:type="spellStart"/>
      <w:r w:rsidRPr="001B643D">
        <w:rPr>
          <w:lang w:val="es-MX"/>
        </w:rPr>
        <w:t>Step</w:t>
      </w:r>
      <w:proofErr w:type="spellEnd"/>
      <w:r w:rsidRPr="001B643D">
        <w:rPr>
          <w:lang w:val="es-MX"/>
        </w:rPr>
        <w:t xml:space="preserve"> </w:t>
      </w:r>
      <w:proofErr w:type="spellStart"/>
      <w:r w:rsidRPr="001B643D">
        <w:rPr>
          <w:lang w:val="es-MX"/>
        </w:rPr>
        <w:t>Function</w:t>
      </w:r>
      <w:proofErr w:type="spellEnd"/>
      <w:r w:rsidRPr="001B643D">
        <w:rPr>
          <w:lang w:val="es-MX"/>
        </w:rPr>
        <w:t>)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b/>
          <w:lang w:val="es-MX"/>
        </w:rPr>
        <w:t>Fórmula:</w:t>
      </w:r>
    </w:p>
    <w:p w:rsidR="00141893" w:rsidRPr="001B643D" w:rsidRDefault="00590A62">
      <w:pPr>
        <w:spacing w:after="100"/>
        <w:rPr>
          <w:lang w:val="es-MX"/>
        </w:rPr>
      </w:pPr>
      <w:proofErr w:type="gramStart"/>
      <w:r w:rsidRPr="001B643D">
        <w:rPr>
          <w:lang w:val="es-MX"/>
        </w:rPr>
        <w:t>f(</w:t>
      </w:r>
      <w:proofErr w:type="gramEnd"/>
      <w:r w:rsidRPr="001B643D">
        <w:rPr>
          <w:lang w:val="es-MX"/>
        </w:rPr>
        <w:t>x)={1 si x≥0, 0 si x&lt;0}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Problema: No es diferenciable → no útil para </w:t>
      </w:r>
      <w:proofErr w:type="spellStart"/>
      <w:r w:rsidRPr="001B643D">
        <w:rPr>
          <w:lang w:val="es-MX"/>
        </w:rPr>
        <w:t>backpropagation</w:t>
      </w:r>
      <w:proofErr w:type="spellEnd"/>
      <w:r w:rsidRPr="001B643D">
        <w:rPr>
          <w:lang w:val="es-MX"/>
        </w:rPr>
        <w:t>.</w:t>
      </w:r>
    </w:p>
    <w:p w:rsidR="001B643D" w:rsidRPr="001B643D" w:rsidRDefault="001B643D" w:rsidP="001B643D">
      <w:pPr>
        <w:numPr>
          <w:ilvl w:val="0"/>
          <w:numId w:val="11"/>
        </w:numPr>
        <w:spacing w:after="100"/>
        <w:rPr>
          <w:lang w:val="es-MX"/>
        </w:rPr>
      </w:pPr>
      <w:r w:rsidRPr="001B643D">
        <w:rPr>
          <w:b/>
          <w:bCs/>
          <w:lang w:val="es-MX"/>
        </w:rPr>
        <w:t>Concepto</w:t>
      </w:r>
      <w:r w:rsidRPr="001B643D">
        <w:rPr>
          <w:lang w:val="es-MX"/>
        </w:rPr>
        <w:t>: Devuelve 0 para valores negativos y 1 para positivos.</w:t>
      </w:r>
    </w:p>
    <w:p w:rsidR="001B643D" w:rsidRPr="001B643D" w:rsidRDefault="001B643D" w:rsidP="001B643D">
      <w:pPr>
        <w:numPr>
          <w:ilvl w:val="0"/>
          <w:numId w:val="11"/>
        </w:numPr>
        <w:spacing w:after="100"/>
        <w:rPr>
          <w:lang w:val="es-MX"/>
        </w:rPr>
      </w:pPr>
      <w:r w:rsidRPr="001B643D">
        <w:rPr>
          <w:b/>
          <w:bCs/>
          <w:lang w:val="es-MX"/>
        </w:rPr>
        <w:t>Problema</w:t>
      </w:r>
      <w:r w:rsidRPr="001B643D">
        <w:rPr>
          <w:lang w:val="es-MX"/>
        </w:rPr>
        <w:t>: No es diferenciable (derivada = 0 en casi todos lados).</w:t>
      </w:r>
    </w:p>
    <w:p w:rsidR="001B643D" w:rsidRPr="001B643D" w:rsidRDefault="001B643D" w:rsidP="001B643D">
      <w:pPr>
        <w:numPr>
          <w:ilvl w:val="0"/>
          <w:numId w:val="11"/>
        </w:numPr>
        <w:spacing w:after="100"/>
        <w:rPr>
          <w:lang w:val="es-MX"/>
        </w:rPr>
      </w:pPr>
      <w:r w:rsidRPr="001B643D">
        <w:rPr>
          <w:b/>
          <w:bCs/>
          <w:lang w:val="es-MX"/>
        </w:rPr>
        <w:t>No se usa en redes modernas</w:t>
      </w:r>
      <w:r w:rsidRPr="001B643D">
        <w:rPr>
          <w:lang w:val="es-MX"/>
        </w:rPr>
        <w:t>.</w:t>
      </w:r>
    </w:p>
    <w:p w:rsidR="00141893" w:rsidRPr="001B643D" w:rsidRDefault="00141893">
      <w:pPr>
        <w:spacing w:after="100"/>
        <w:rPr>
          <w:lang w:val="es-MX"/>
        </w:rPr>
      </w:pP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B. </w:t>
      </w:r>
      <w:proofErr w:type="spellStart"/>
      <w:r w:rsidRPr="001B643D">
        <w:rPr>
          <w:lang w:val="es-MX"/>
        </w:rPr>
        <w:t>Sigmoide</w:t>
      </w:r>
      <w:proofErr w:type="spellEnd"/>
      <w:r w:rsidRPr="001B643D">
        <w:rPr>
          <w:lang w:val="es-MX"/>
        </w:rPr>
        <w:t xml:space="preserve"> (Logística)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Fórmula: </w:t>
      </w:r>
      <w:r>
        <w:t>σ</w:t>
      </w:r>
      <w:r w:rsidRPr="001B643D">
        <w:rPr>
          <w:lang w:val="es-MX"/>
        </w:rPr>
        <w:t>(x) = 1 / (1 + e^-x)</w:t>
      </w:r>
    </w:p>
    <w:p w:rsidR="001B643D" w:rsidRPr="001B643D" w:rsidRDefault="001B643D" w:rsidP="001B643D">
      <w:pPr>
        <w:numPr>
          <w:ilvl w:val="0"/>
          <w:numId w:val="12"/>
        </w:numPr>
        <w:spacing w:after="100"/>
        <w:rPr>
          <w:lang w:val="es-MX"/>
        </w:rPr>
      </w:pPr>
      <w:r w:rsidRPr="001B643D">
        <w:rPr>
          <w:b/>
          <w:bCs/>
          <w:lang w:val="es-MX"/>
        </w:rPr>
        <w:t>Rango</w:t>
      </w:r>
      <w:r w:rsidRPr="001B643D">
        <w:rPr>
          <w:lang w:val="es-MX"/>
        </w:rPr>
        <w:t>: (0, 1)</w:t>
      </w:r>
    </w:p>
    <w:p w:rsidR="001B643D" w:rsidRPr="001B643D" w:rsidRDefault="001B643D" w:rsidP="001B643D">
      <w:pPr>
        <w:numPr>
          <w:ilvl w:val="0"/>
          <w:numId w:val="12"/>
        </w:numPr>
        <w:spacing w:after="100"/>
        <w:rPr>
          <w:lang w:val="es-MX"/>
        </w:rPr>
      </w:pPr>
      <w:r w:rsidRPr="001B643D">
        <w:rPr>
          <w:b/>
          <w:bCs/>
          <w:lang w:val="es-MX"/>
        </w:rPr>
        <w:t>Problema</w:t>
      </w:r>
      <w:r w:rsidRPr="001B643D">
        <w:rPr>
          <w:lang w:val="es-MX"/>
        </w:rPr>
        <w:t>: Desvanecimiento de gradiente en valores extremos.</w:t>
      </w:r>
    </w:p>
    <w:p w:rsidR="001B643D" w:rsidRPr="001B643D" w:rsidRDefault="001B643D" w:rsidP="001B643D">
      <w:pPr>
        <w:numPr>
          <w:ilvl w:val="0"/>
          <w:numId w:val="12"/>
        </w:numPr>
        <w:spacing w:after="100"/>
        <w:rPr>
          <w:lang w:val="es-MX"/>
        </w:rPr>
      </w:pPr>
      <w:r w:rsidRPr="001B643D">
        <w:rPr>
          <w:b/>
          <w:bCs/>
          <w:lang w:val="es-MX"/>
        </w:rPr>
        <w:t>Uso actual</w:t>
      </w:r>
      <w:r w:rsidRPr="001B643D">
        <w:rPr>
          <w:lang w:val="es-MX"/>
        </w:rPr>
        <w:t>: Principalmente en capa de salida para clasificación binaria.</w:t>
      </w:r>
    </w:p>
    <w:p w:rsidR="00141893" w:rsidRPr="001B643D" w:rsidRDefault="00590A62" w:rsidP="001B643D">
      <w:pPr>
        <w:spacing w:after="100"/>
        <w:ind w:left="720"/>
        <w:rPr>
          <w:lang w:val="es-MX"/>
        </w:rPr>
      </w:pPr>
      <w:r w:rsidRPr="001B643D">
        <w:rPr>
          <w:b/>
          <w:lang w:val="es-MX"/>
        </w:rPr>
        <w:t>P</w:t>
      </w:r>
      <w:r w:rsidRPr="001B643D">
        <w:rPr>
          <w:b/>
          <w:lang w:val="es-MX"/>
        </w:rPr>
        <w:t>roblema:</w:t>
      </w:r>
    </w:p>
    <w:p w:rsidR="00141893" w:rsidRPr="001B643D" w:rsidRDefault="00590A62" w:rsidP="001B643D">
      <w:pPr>
        <w:spacing w:after="100"/>
        <w:ind w:left="720"/>
        <w:rPr>
          <w:lang w:val="es-MX"/>
        </w:rPr>
      </w:pPr>
      <w:r w:rsidRPr="001B643D">
        <w:rPr>
          <w:lang w:val="es-MX"/>
        </w:rPr>
        <w:t xml:space="preserve">- </w:t>
      </w:r>
      <w:proofErr w:type="spellStart"/>
      <w:r w:rsidRPr="001B643D">
        <w:rPr>
          <w:lang w:val="es-MX"/>
        </w:rPr>
        <w:t>Vanishing</w:t>
      </w:r>
      <w:proofErr w:type="spellEnd"/>
      <w:r w:rsidRPr="001B643D">
        <w:rPr>
          <w:lang w:val="es-MX"/>
        </w:rPr>
        <w:t xml:space="preserve"> </w:t>
      </w:r>
      <w:proofErr w:type="spellStart"/>
      <w:r w:rsidRPr="001B643D">
        <w:rPr>
          <w:lang w:val="es-MX"/>
        </w:rPr>
        <w:t>gradient</w:t>
      </w:r>
      <w:proofErr w:type="spellEnd"/>
      <w:r w:rsidRPr="001B643D">
        <w:rPr>
          <w:lang w:val="es-MX"/>
        </w:rPr>
        <w:t xml:space="preserve"> (derivada ≈ 0 para |x| grandes).</w:t>
      </w:r>
    </w:p>
    <w:p w:rsidR="00141893" w:rsidRPr="001B643D" w:rsidRDefault="00590A62" w:rsidP="001B643D">
      <w:pPr>
        <w:spacing w:after="100"/>
        <w:ind w:left="720"/>
        <w:rPr>
          <w:lang w:val="es-MX"/>
        </w:rPr>
      </w:pPr>
      <w:r w:rsidRPr="001B643D">
        <w:rPr>
          <w:lang w:val="es-MX"/>
        </w:rPr>
        <w:t>- Salidas no centradas en 0 → aprendizaje lento.</w:t>
      </w:r>
    </w:p>
    <w:p w:rsidR="00141893" w:rsidRPr="001B643D" w:rsidRDefault="00141893">
      <w:pPr>
        <w:spacing w:after="100"/>
        <w:rPr>
          <w:lang w:val="es-MX"/>
        </w:rPr>
      </w:pP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C. Tangente Hiperbólica (</w:t>
      </w:r>
      <w:proofErr w:type="spellStart"/>
      <w:r w:rsidRPr="001B643D">
        <w:rPr>
          <w:lang w:val="es-MX"/>
        </w:rPr>
        <w:t>Tanh</w:t>
      </w:r>
      <w:proofErr w:type="spellEnd"/>
      <w:r w:rsidRPr="001B643D">
        <w:rPr>
          <w:lang w:val="es-MX"/>
        </w:rPr>
        <w:t>)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Fórmula: </w:t>
      </w:r>
      <w:proofErr w:type="spellStart"/>
      <w:r w:rsidRPr="001B643D">
        <w:rPr>
          <w:lang w:val="es-MX"/>
        </w:rPr>
        <w:t>tanh</w:t>
      </w:r>
      <w:proofErr w:type="spellEnd"/>
      <w:r w:rsidRPr="001B643D">
        <w:rPr>
          <w:lang w:val="es-MX"/>
        </w:rPr>
        <w:t>(x) = (</w:t>
      </w:r>
      <w:proofErr w:type="spellStart"/>
      <w:r w:rsidRPr="001B643D">
        <w:rPr>
          <w:lang w:val="es-MX"/>
        </w:rPr>
        <w:t>e^x</w:t>
      </w:r>
      <w:proofErr w:type="spellEnd"/>
      <w:r w:rsidRPr="001B643D">
        <w:rPr>
          <w:lang w:val="es-MX"/>
        </w:rPr>
        <w:t xml:space="preserve"> − e^−x) / (</w:t>
      </w:r>
      <w:proofErr w:type="spellStart"/>
      <w:r w:rsidRPr="001B643D">
        <w:rPr>
          <w:lang w:val="es-MX"/>
        </w:rPr>
        <w:t>e^x</w:t>
      </w:r>
      <w:proofErr w:type="spellEnd"/>
      <w:r w:rsidRPr="001B643D">
        <w:rPr>
          <w:lang w:val="es-MX"/>
        </w:rPr>
        <w:t xml:space="preserve"> + e^−x)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Rango: (-1, 1)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Ventaja: Mejor que </w:t>
      </w:r>
      <w:proofErr w:type="spellStart"/>
      <w:r w:rsidRPr="001B643D">
        <w:rPr>
          <w:lang w:val="es-MX"/>
        </w:rPr>
        <w:t>sigmoide</w:t>
      </w:r>
      <w:proofErr w:type="spellEnd"/>
      <w:r w:rsidRPr="001B643D">
        <w:rPr>
          <w:lang w:val="es-MX"/>
        </w:rPr>
        <w:t xml:space="preserve"> porque centra </w:t>
      </w:r>
      <w:r w:rsidRPr="001B643D">
        <w:rPr>
          <w:lang w:val="es-MX"/>
        </w:rPr>
        <w:t>las salidas en 0.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Problema: También sufre de </w:t>
      </w:r>
      <w:proofErr w:type="spellStart"/>
      <w:r w:rsidRPr="001B643D">
        <w:rPr>
          <w:lang w:val="es-MX"/>
        </w:rPr>
        <w:t>vanishing</w:t>
      </w:r>
      <w:proofErr w:type="spellEnd"/>
      <w:r w:rsidRPr="001B643D">
        <w:rPr>
          <w:lang w:val="es-MX"/>
        </w:rPr>
        <w:t xml:space="preserve"> </w:t>
      </w:r>
      <w:proofErr w:type="spellStart"/>
      <w:r w:rsidRPr="001B643D">
        <w:rPr>
          <w:lang w:val="es-MX"/>
        </w:rPr>
        <w:t>gradient</w:t>
      </w:r>
      <w:proofErr w:type="spellEnd"/>
      <w:r w:rsidRPr="001B643D">
        <w:rPr>
          <w:lang w:val="es-MX"/>
        </w:rPr>
        <w:t>.</w:t>
      </w:r>
    </w:p>
    <w:p w:rsidR="00141893" w:rsidRPr="001B643D" w:rsidRDefault="00141893">
      <w:pPr>
        <w:spacing w:after="100"/>
        <w:rPr>
          <w:lang w:val="es-MX"/>
        </w:rPr>
      </w:pPr>
    </w:p>
    <w:p w:rsidR="00141893" w:rsidRDefault="00590A62">
      <w:pPr>
        <w:spacing w:after="100"/>
      </w:pPr>
      <w:r>
        <w:t>D. ReLU (Rectified Linear Unit)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Fórmula: </w:t>
      </w:r>
      <w:proofErr w:type="spellStart"/>
      <w:r w:rsidRPr="001B643D">
        <w:rPr>
          <w:lang w:val="es-MX"/>
        </w:rPr>
        <w:t>ReLU</w:t>
      </w:r>
      <w:proofErr w:type="spellEnd"/>
      <w:r w:rsidRPr="001B643D">
        <w:rPr>
          <w:lang w:val="es-MX"/>
        </w:rPr>
        <w:t xml:space="preserve">(x) = </w:t>
      </w:r>
      <w:proofErr w:type="spellStart"/>
      <w:proofErr w:type="gramStart"/>
      <w:r w:rsidRPr="001B643D">
        <w:rPr>
          <w:lang w:val="es-MX"/>
        </w:rPr>
        <w:t>max</w:t>
      </w:r>
      <w:proofErr w:type="spellEnd"/>
      <w:r w:rsidRPr="001B643D">
        <w:rPr>
          <w:lang w:val="es-MX"/>
        </w:rPr>
        <w:t>(</w:t>
      </w:r>
      <w:proofErr w:type="gramEnd"/>
      <w:r w:rsidRPr="001B643D">
        <w:rPr>
          <w:lang w:val="es-MX"/>
        </w:rPr>
        <w:t>0, x)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b/>
          <w:lang w:val="es-MX"/>
        </w:rPr>
        <w:t>Ventajas: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- Computacionalmente eficiente.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- Evita </w:t>
      </w:r>
      <w:proofErr w:type="spellStart"/>
      <w:r w:rsidRPr="001B643D">
        <w:rPr>
          <w:lang w:val="es-MX"/>
        </w:rPr>
        <w:t>vanishing</w:t>
      </w:r>
      <w:proofErr w:type="spellEnd"/>
      <w:r w:rsidRPr="001B643D">
        <w:rPr>
          <w:lang w:val="es-MX"/>
        </w:rPr>
        <w:t xml:space="preserve"> </w:t>
      </w:r>
      <w:proofErr w:type="spellStart"/>
      <w:r w:rsidRPr="001B643D">
        <w:rPr>
          <w:lang w:val="es-MX"/>
        </w:rPr>
        <w:t>gradient</w:t>
      </w:r>
      <w:proofErr w:type="spellEnd"/>
      <w:r w:rsidRPr="001B643D">
        <w:rPr>
          <w:lang w:val="es-MX"/>
        </w:rPr>
        <w:t xml:space="preserve"> para x &gt; 0.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Problema: Neuronas muertas (si x ≤ 0, la neurona</w:t>
      </w:r>
      <w:r w:rsidRPr="001B643D">
        <w:rPr>
          <w:lang w:val="es-MX"/>
        </w:rPr>
        <w:t xml:space="preserve"> "muere").</w:t>
      </w:r>
    </w:p>
    <w:p w:rsidR="00141893" w:rsidRPr="001B643D" w:rsidRDefault="00141893">
      <w:pPr>
        <w:spacing w:after="100"/>
        <w:rPr>
          <w:lang w:val="es-MX"/>
        </w:rPr>
      </w:pP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3. Funciones de Activación Modernas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A. </w:t>
      </w:r>
      <w:proofErr w:type="spellStart"/>
      <w:r w:rsidRPr="001B643D">
        <w:rPr>
          <w:lang w:val="es-MX"/>
        </w:rPr>
        <w:t>Leaky</w:t>
      </w:r>
      <w:proofErr w:type="spellEnd"/>
      <w:r w:rsidRPr="001B643D">
        <w:rPr>
          <w:lang w:val="es-MX"/>
        </w:rPr>
        <w:t xml:space="preserve"> </w:t>
      </w:r>
      <w:proofErr w:type="spellStart"/>
      <w:r w:rsidRPr="001B643D">
        <w:rPr>
          <w:lang w:val="es-MX"/>
        </w:rPr>
        <w:t>ReLU</w:t>
      </w:r>
      <w:proofErr w:type="spellEnd"/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lastRenderedPageBreak/>
        <w:t xml:space="preserve">Fórmula: </w:t>
      </w:r>
      <w:proofErr w:type="spellStart"/>
      <w:r w:rsidRPr="001B643D">
        <w:rPr>
          <w:lang w:val="es-MX"/>
        </w:rPr>
        <w:t>LeakyReLU</w:t>
      </w:r>
      <w:proofErr w:type="spellEnd"/>
      <w:r w:rsidRPr="001B643D">
        <w:rPr>
          <w:lang w:val="es-MX"/>
        </w:rPr>
        <w:t>(x)</w:t>
      </w:r>
      <w:proofErr w:type="gramStart"/>
      <w:r w:rsidRPr="001B643D">
        <w:rPr>
          <w:lang w:val="es-MX"/>
        </w:rPr>
        <w:t>={</w:t>
      </w:r>
      <w:proofErr w:type="gramEnd"/>
      <w:r w:rsidRPr="001B643D">
        <w:rPr>
          <w:lang w:val="es-MX"/>
        </w:rPr>
        <w:t xml:space="preserve">x si x&gt;0, </w:t>
      </w:r>
      <w:r>
        <w:t>α</w:t>
      </w:r>
      <w:r w:rsidRPr="001B643D">
        <w:rPr>
          <w:lang w:val="es-MX"/>
        </w:rPr>
        <w:t>x si x≤0} (</w:t>
      </w:r>
      <w:r>
        <w:t>α</w:t>
      </w:r>
      <w:r w:rsidRPr="001B643D">
        <w:rPr>
          <w:lang w:val="es-MX"/>
        </w:rPr>
        <w:t xml:space="preserve"> ≈ 0.01)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Ventaja: Evita neuronas muertas.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Problema: </w:t>
      </w:r>
      <w:r>
        <w:t>α</w:t>
      </w:r>
      <w:r w:rsidRPr="001B643D">
        <w:rPr>
          <w:lang w:val="es-MX"/>
        </w:rPr>
        <w:t xml:space="preserve"> </w:t>
      </w:r>
      <w:proofErr w:type="gramStart"/>
      <w:r w:rsidRPr="001B643D">
        <w:rPr>
          <w:lang w:val="es-MX"/>
        </w:rPr>
        <w:t>fijo</w:t>
      </w:r>
      <w:proofErr w:type="gramEnd"/>
      <w:r w:rsidRPr="001B643D">
        <w:rPr>
          <w:lang w:val="es-MX"/>
        </w:rPr>
        <w:t xml:space="preserve"> puede no ser óptimo.</w:t>
      </w:r>
    </w:p>
    <w:p w:rsidR="00141893" w:rsidRPr="001B643D" w:rsidRDefault="00141893">
      <w:pPr>
        <w:spacing w:after="100"/>
        <w:rPr>
          <w:lang w:val="es-MX"/>
        </w:rPr>
      </w:pP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B. </w:t>
      </w:r>
      <w:proofErr w:type="spellStart"/>
      <w:r w:rsidRPr="001B643D">
        <w:rPr>
          <w:lang w:val="es-MX"/>
        </w:rPr>
        <w:t>PReLU</w:t>
      </w:r>
      <w:proofErr w:type="spellEnd"/>
      <w:r w:rsidRPr="001B643D">
        <w:rPr>
          <w:lang w:val="es-MX"/>
        </w:rPr>
        <w:t xml:space="preserve"> (</w:t>
      </w:r>
      <w:proofErr w:type="spellStart"/>
      <w:r w:rsidRPr="001B643D">
        <w:rPr>
          <w:lang w:val="es-MX"/>
        </w:rPr>
        <w:t>Parametric</w:t>
      </w:r>
      <w:proofErr w:type="spellEnd"/>
      <w:r w:rsidRPr="001B643D">
        <w:rPr>
          <w:lang w:val="es-MX"/>
        </w:rPr>
        <w:t xml:space="preserve"> </w:t>
      </w:r>
      <w:proofErr w:type="spellStart"/>
      <w:r w:rsidRPr="001B643D">
        <w:rPr>
          <w:lang w:val="es-MX"/>
        </w:rPr>
        <w:t>ReLU</w:t>
      </w:r>
      <w:proofErr w:type="spellEnd"/>
      <w:r w:rsidRPr="001B643D">
        <w:rPr>
          <w:lang w:val="es-MX"/>
        </w:rPr>
        <w:t>)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Similar a </w:t>
      </w:r>
      <w:proofErr w:type="spellStart"/>
      <w:r w:rsidRPr="001B643D">
        <w:rPr>
          <w:lang w:val="es-MX"/>
        </w:rPr>
        <w:t>Leaky</w:t>
      </w:r>
      <w:proofErr w:type="spellEnd"/>
      <w:r w:rsidRPr="001B643D">
        <w:rPr>
          <w:lang w:val="es-MX"/>
        </w:rPr>
        <w:t xml:space="preserve"> </w:t>
      </w:r>
      <w:proofErr w:type="spellStart"/>
      <w:r w:rsidRPr="001B643D">
        <w:rPr>
          <w:lang w:val="es-MX"/>
        </w:rPr>
        <w:t>ReLU</w:t>
      </w:r>
      <w:proofErr w:type="spellEnd"/>
      <w:r w:rsidRPr="001B643D">
        <w:rPr>
          <w:lang w:val="es-MX"/>
        </w:rPr>
        <w:t xml:space="preserve">, pero </w:t>
      </w:r>
      <w:r>
        <w:t>α</w:t>
      </w:r>
      <w:r w:rsidRPr="001B643D">
        <w:rPr>
          <w:lang w:val="es-MX"/>
        </w:rPr>
        <w:t xml:space="preserve"> se aprende </w:t>
      </w:r>
      <w:r w:rsidRPr="001B643D">
        <w:rPr>
          <w:lang w:val="es-MX"/>
        </w:rPr>
        <w:t>durante el entrenamiento.</w:t>
      </w:r>
    </w:p>
    <w:p w:rsidR="00141893" w:rsidRPr="001B643D" w:rsidRDefault="00141893">
      <w:pPr>
        <w:spacing w:after="100"/>
        <w:rPr>
          <w:lang w:val="es-MX"/>
        </w:rPr>
      </w:pPr>
    </w:p>
    <w:p w:rsidR="00141893" w:rsidRDefault="00590A62">
      <w:pPr>
        <w:spacing w:after="100"/>
      </w:pPr>
      <w:r>
        <w:t>C. ELU (Exponential Linear Unit)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Fórmula: ELU(x)</w:t>
      </w:r>
      <w:proofErr w:type="gramStart"/>
      <w:r w:rsidRPr="001B643D">
        <w:rPr>
          <w:lang w:val="es-MX"/>
        </w:rPr>
        <w:t>={</w:t>
      </w:r>
      <w:proofErr w:type="gramEnd"/>
      <w:r w:rsidRPr="001B643D">
        <w:rPr>
          <w:lang w:val="es-MX"/>
        </w:rPr>
        <w:t xml:space="preserve">x si x&gt;0, </w:t>
      </w:r>
      <w:r>
        <w:t>α</w:t>
      </w:r>
      <w:r w:rsidRPr="001B643D">
        <w:rPr>
          <w:lang w:val="es-MX"/>
        </w:rPr>
        <w:t>(e^x−1) si x≤0}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Ventaja: Suaviza el gradiente para x≤0.</w:t>
      </w:r>
    </w:p>
    <w:p w:rsidR="001B643D" w:rsidRPr="001B643D" w:rsidRDefault="001B643D" w:rsidP="001B643D">
      <w:pPr>
        <w:spacing w:after="100"/>
        <w:rPr>
          <w:b/>
          <w:sz w:val="28"/>
          <w:szCs w:val="28"/>
          <w:lang w:val="es-MX"/>
        </w:rPr>
      </w:pPr>
      <w:r w:rsidRPr="001B643D">
        <w:rPr>
          <w:b/>
          <w:sz w:val="28"/>
          <w:szCs w:val="28"/>
          <w:lang w:val="es-MX"/>
        </w:rPr>
        <w:t>4. Funciones Modernas</w:t>
      </w:r>
    </w:p>
    <w:p w:rsidR="00141893" w:rsidRPr="001B643D" w:rsidRDefault="00141893">
      <w:pPr>
        <w:spacing w:after="100"/>
        <w:rPr>
          <w:lang w:val="es-MX"/>
        </w:rPr>
      </w:pP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D. </w:t>
      </w:r>
      <w:proofErr w:type="spellStart"/>
      <w:r w:rsidRPr="001B643D">
        <w:rPr>
          <w:lang w:val="es-MX"/>
        </w:rPr>
        <w:t>Swish</w:t>
      </w:r>
      <w:proofErr w:type="spellEnd"/>
      <w:r w:rsidRPr="001B643D">
        <w:rPr>
          <w:lang w:val="es-MX"/>
        </w:rPr>
        <w:t xml:space="preserve"> (Google </w:t>
      </w:r>
      <w:proofErr w:type="spellStart"/>
      <w:r w:rsidRPr="001B643D">
        <w:rPr>
          <w:lang w:val="es-MX"/>
        </w:rPr>
        <w:t>Brain</w:t>
      </w:r>
      <w:proofErr w:type="spellEnd"/>
      <w:r w:rsidRPr="001B643D">
        <w:rPr>
          <w:lang w:val="es-MX"/>
        </w:rPr>
        <w:t>, 2017)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Fórmula: </w:t>
      </w:r>
      <w:proofErr w:type="spellStart"/>
      <w:r w:rsidRPr="001B643D">
        <w:rPr>
          <w:lang w:val="es-MX"/>
        </w:rPr>
        <w:t>Swish</w:t>
      </w:r>
      <w:proofErr w:type="spellEnd"/>
      <w:r w:rsidRPr="001B643D">
        <w:rPr>
          <w:lang w:val="es-MX"/>
        </w:rPr>
        <w:t>(x)=x⋅</w:t>
      </w:r>
      <w:proofErr w:type="gramStart"/>
      <w:r>
        <w:t>σ</w:t>
      </w:r>
      <w:r w:rsidRPr="001B643D">
        <w:rPr>
          <w:lang w:val="es-MX"/>
        </w:rPr>
        <w:t>(</w:t>
      </w:r>
      <w:proofErr w:type="gramEnd"/>
      <w:r>
        <w:t>β</w:t>
      </w:r>
      <w:r w:rsidRPr="001B643D">
        <w:rPr>
          <w:lang w:val="es-MX"/>
        </w:rPr>
        <w:t xml:space="preserve">x), donde </w:t>
      </w:r>
      <w:r>
        <w:t>σ</w:t>
      </w:r>
      <w:r w:rsidRPr="001B643D">
        <w:rPr>
          <w:lang w:val="es-MX"/>
        </w:rPr>
        <w:t xml:space="preserve"> es la </w:t>
      </w:r>
      <w:proofErr w:type="spellStart"/>
      <w:r w:rsidRPr="001B643D">
        <w:rPr>
          <w:lang w:val="es-MX"/>
        </w:rPr>
        <w:t>sigmoide</w:t>
      </w:r>
      <w:proofErr w:type="spellEnd"/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Ventaja: Mejor rendimiento que </w:t>
      </w:r>
      <w:proofErr w:type="spellStart"/>
      <w:r w:rsidRPr="001B643D">
        <w:rPr>
          <w:lang w:val="es-MX"/>
        </w:rPr>
        <w:t>ReLU</w:t>
      </w:r>
      <w:proofErr w:type="spellEnd"/>
      <w:r w:rsidRPr="001B643D">
        <w:rPr>
          <w:lang w:val="es-MX"/>
        </w:rPr>
        <w:t xml:space="preserve"> en redes profundas.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Costo: Más cara computacionalmente.</w:t>
      </w:r>
    </w:p>
    <w:p w:rsidR="00141893" w:rsidRPr="001B643D" w:rsidRDefault="00141893">
      <w:pPr>
        <w:spacing w:after="100"/>
        <w:rPr>
          <w:lang w:val="es-MX"/>
        </w:rPr>
      </w:pP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E. </w:t>
      </w:r>
      <w:proofErr w:type="spellStart"/>
      <w:r w:rsidRPr="001B643D">
        <w:rPr>
          <w:lang w:val="es-MX"/>
        </w:rPr>
        <w:t>Mish</w:t>
      </w:r>
      <w:proofErr w:type="spellEnd"/>
      <w:r w:rsidRPr="001B643D">
        <w:rPr>
          <w:lang w:val="es-MX"/>
        </w:rPr>
        <w:t xml:space="preserve"> (2020)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Fórmula: </w:t>
      </w:r>
      <w:proofErr w:type="spellStart"/>
      <w:r w:rsidRPr="001B643D">
        <w:rPr>
          <w:lang w:val="es-MX"/>
        </w:rPr>
        <w:t>Mish</w:t>
      </w:r>
      <w:proofErr w:type="spellEnd"/>
      <w:r w:rsidRPr="001B643D">
        <w:rPr>
          <w:lang w:val="es-MX"/>
        </w:rPr>
        <w:t>(x)=</w:t>
      </w:r>
      <w:proofErr w:type="spellStart"/>
      <w:r w:rsidRPr="001B643D">
        <w:rPr>
          <w:lang w:val="es-MX"/>
        </w:rPr>
        <w:t>x⋅</w:t>
      </w:r>
      <w:proofErr w:type="gramStart"/>
      <w:r w:rsidRPr="001B643D">
        <w:rPr>
          <w:lang w:val="es-MX"/>
        </w:rPr>
        <w:t>tanh</w:t>
      </w:r>
      <w:proofErr w:type="spellEnd"/>
      <w:r w:rsidRPr="001B643D">
        <w:rPr>
          <w:lang w:val="es-MX"/>
        </w:rPr>
        <w:t>(</w:t>
      </w:r>
      <w:proofErr w:type="spellStart"/>
      <w:proofErr w:type="gramEnd"/>
      <w:r w:rsidRPr="001B643D">
        <w:rPr>
          <w:lang w:val="es-MX"/>
        </w:rPr>
        <w:t>ln</w:t>
      </w:r>
      <w:proofErr w:type="spellEnd"/>
      <w:r w:rsidRPr="001B643D">
        <w:rPr>
          <w:lang w:val="es-MX"/>
        </w:rPr>
        <w:t>(1+e^x))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Ventaja: Excelente en visión por computadora.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Usada en YOLOv4, pero reemplazada en YOLOv5 por </w:t>
      </w:r>
      <w:proofErr w:type="spellStart"/>
      <w:r w:rsidRPr="001B643D">
        <w:rPr>
          <w:lang w:val="es-MX"/>
        </w:rPr>
        <w:t>ReLU</w:t>
      </w:r>
      <w:proofErr w:type="spellEnd"/>
      <w:r w:rsidRPr="001B643D">
        <w:rPr>
          <w:lang w:val="es-MX"/>
        </w:rPr>
        <w:t>.</w:t>
      </w:r>
    </w:p>
    <w:p w:rsidR="00141893" w:rsidRPr="001B643D" w:rsidRDefault="00141893">
      <w:pPr>
        <w:spacing w:after="100"/>
        <w:rPr>
          <w:lang w:val="es-MX"/>
        </w:rPr>
      </w:pP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F. GELU (</w:t>
      </w:r>
      <w:proofErr w:type="spellStart"/>
      <w:r w:rsidRPr="001B643D">
        <w:rPr>
          <w:lang w:val="es-MX"/>
        </w:rPr>
        <w:t>Gaussian</w:t>
      </w:r>
      <w:proofErr w:type="spellEnd"/>
      <w:r w:rsidRPr="001B643D">
        <w:rPr>
          <w:lang w:val="es-MX"/>
        </w:rPr>
        <w:t xml:space="preserve"> Error Linear </w:t>
      </w:r>
      <w:proofErr w:type="spellStart"/>
      <w:r w:rsidRPr="001B643D">
        <w:rPr>
          <w:lang w:val="es-MX"/>
        </w:rPr>
        <w:t>Unit</w:t>
      </w:r>
      <w:proofErr w:type="spellEnd"/>
      <w:r w:rsidRPr="001B643D">
        <w:rPr>
          <w:lang w:val="es-MX"/>
        </w:rPr>
        <w:t>)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Fórmula: GELU(x)=x⋅</w:t>
      </w:r>
      <w:r>
        <w:t>Φ</w:t>
      </w:r>
      <w:r w:rsidRPr="001B643D">
        <w:rPr>
          <w:lang w:val="es-MX"/>
        </w:rPr>
        <w:t xml:space="preserve">(x), donde </w:t>
      </w:r>
      <w:r>
        <w:t>Φ</w:t>
      </w:r>
      <w:r w:rsidRPr="001B643D">
        <w:rPr>
          <w:lang w:val="es-MX"/>
        </w:rPr>
        <w:t>(x) es la función de distribución Gaussiana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Usada en Transformers (BERT, GPT).</w:t>
      </w:r>
    </w:p>
    <w:p w:rsidR="00141893" w:rsidRPr="001B643D" w:rsidRDefault="00141893">
      <w:pPr>
        <w:spacing w:after="100"/>
        <w:rPr>
          <w:lang w:val="es-MX"/>
        </w:rPr>
      </w:pP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4. </w:t>
      </w:r>
      <w:proofErr w:type="spellStart"/>
      <w:r w:rsidRPr="001B643D">
        <w:rPr>
          <w:lang w:val="es-MX"/>
        </w:rPr>
        <w:t>Backpropagation</w:t>
      </w:r>
      <w:proofErr w:type="spellEnd"/>
      <w:r w:rsidRPr="001B643D">
        <w:rPr>
          <w:lang w:val="es-MX"/>
        </w:rPr>
        <w:t xml:space="preserve"> y Neuronas Muertas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A. </w:t>
      </w:r>
      <w:proofErr w:type="spellStart"/>
      <w:r w:rsidRPr="001B643D">
        <w:rPr>
          <w:lang w:val="es-MX"/>
        </w:rPr>
        <w:t>Backpropagation</w:t>
      </w:r>
      <w:proofErr w:type="spellEnd"/>
      <w:r w:rsidRPr="001B643D">
        <w:rPr>
          <w:lang w:val="es-MX"/>
        </w:rPr>
        <w:t xml:space="preserve"> y Derivadas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Las funciones de activación deben ser diferenciables para calcular gradient</w:t>
      </w:r>
      <w:r w:rsidRPr="001B643D">
        <w:rPr>
          <w:lang w:val="es-MX"/>
        </w:rPr>
        <w:t>es.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b/>
          <w:lang w:val="es-MX"/>
        </w:rPr>
        <w:t xml:space="preserve">Ejemplo con </w:t>
      </w:r>
      <w:proofErr w:type="spellStart"/>
      <w:r w:rsidRPr="001B643D">
        <w:rPr>
          <w:b/>
          <w:lang w:val="es-MX"/>
        </w:rPr>
        <w:t>ReLU</w:t>
      </w:r>
      <w:proofErr w:type="spellEnd"/>
      <w:r w:rsidRPr="001B643D">
        <w:rPr>
          <w:b/>
          <w:lang w:val="es-MX"/>
        </w:rPr>
        <w:t>:</w:t>
      </w:r>
    </w:p>
    <w:p w:rsidR="00141893" w:rsidRPr="001B643D" w:rsidRDefault="00590A62">
      <w:pPr>
        <w:spacing w:after="100"/>
        <w:rPr>
          <w:lang w:val="es-MX"/>
        </w:rPr>
      </w:pPr>
      <w:proofErr w:type="gramStart"/>
      <w:r w:rsidRPr="001B643D">
        <w:rPr>
          <w:lang w:val="es-MX"/>
        </w:rPr>
        <w:t>d/dx</w:t>
      </w:r>
      <w:proofErr w:type="gramEnd"/>
      <w:r w:rsidRPr="001B643D">
        <w:rPr>
          <w:lang w:val="es-MX"/>
        </w:rPr>
        <w:t xml:space="preserve"> </w:t>
      </w:r>
      <w:proofErr w:type="spellStart"/>
      <w:r w:rsidRPr="001B643D">
        <w:rPr>
          <w:lang w:val="es-MX"/>
        </w:rPr>
        <w:t>ReLU</w:t>
      </w:r>
      <w:proofErr w:type="spellEnd"/>
      <w:r w:rsidRPr="001B643D">
        <w:rPr>
          <w:lang w:val="es-MX"/>
        </w:rPr>
        <w:t>(x) = {1 si x&gt;0, 0 si x≤0}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Si x≤0, el gradiente es 0 → neurona muerta.</w:t>
      </w:r>
    </w:p>
    <w:p w:rsidR="00141893" w:rsidRPr="001B643D" w:rsidRDefault="00141893">
      <w:pPr>
        <w:spacing w:after="100"/>
        <w:rPr>
          <w:lang w:val="es-MX"/>
        </w:rPr>
      </w:pP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B. ¿Por qué mueren las neuronas con </w:t>
      </w:r>
      <w:proofErr w:type="spellStart"/>
      <w:r w:rsidRPr="001B643D">
        <w:rPr>
          <w:lang w:val="es-MX"/>
        </w:rPr>
        <w:t>ReLU</w:t>
      </w:r>
      <w:proofErr w:type="spellEnd"/>
      <w:r w:rsidRPr="001B643D">
        <w:rPr>
          <w:lang w:val="es-MX"/>
        </w:rPr>
        <w:t>?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- Inicialización incorrecta: Pesos muy negativos hacen que z=w⋅x+b≤0.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- </w:t>
      </w:r>
      <w:proofErr w:type="spellStart"/>
      <w:r w:rsidRPr="001B643D">
        <w:rPr>
          <w:lang w:val="es-MX"/>
        </w:rPr>
        <w:t>Learning</w:t>
      </w:r>
      <w:proofErr w:type="spellEnd"/>
      <w:r w:rsidRPr="001B643D">
        <w:rPr>
          <w:lang w:val="es-MX"/>
        </w:rPr>
        <w:t xml:space="preserve"> </w:t>
      </w:r>
      <w:proofErr w:type="spellStart"/>
      <w:r w:rsidRPr="001B643D">
        <w:rPr>
          <w:lang w:val="es-MX"/>
        </w:rPr>
        <w:t>rate</w:t>
      </w:r>
      <w:proofErr w:type="spellEnd"/>
      <w:r w:rsidRPr="001B643D">
        <w:rPr>
          <w:lang w:val="es-MX"/>
        </w:rPr>
        <w:t xml:space="preserve"> alto: Los pesos "saltan" </w:t>
      </w:r>
      <w:r w:rsidRPr="001B643D">
        <w:rPr>
          <w:lang w:val="es-MX"/>
        </w:rPr>
        <w:t>a valores que siempre dan z≤0.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- Ruido en los datos: Algunas neuronas se saturan en negativo.</w:t>
      </w:r>
    </w:p>
    <w:p w:rsidR="00141893" w:rsidRPr="001B643D" w:rsidRDefault="00141893">
      <w:pPr>
        <w:spacing w:after="100"/>
        <w:rPr>
          <w:lang w:val="es-MX"/>
        </w:rPr>
      </w:pP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C. Soluciones para Neuronas Muertas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b/>
          <w:lang w:val="es-MX"/>
        </w:rPr>
        <w:t>✅</w:t>
      </w:r>
      <w:r w:rsidRPr="001B643D">
        <w:rPr>
          <w:b/>
          <w:lang w:val="es-MX"/>
        </w:rPr>
        <w:t xml:space="preserve"> Usar </w:t>
      </w:r>
      <w:proofErr w:type="spellStart"/>
      <w:r w:rsidRPr="001B643D">
        <w:rPr>
          <w:b/>
          <w:lang w:val="es-MX"/>
        </w:rPr>
        <w:t>Leaky</w:t>
      </w:r>
      <w:proofErr w:type="spellEnd"/>
      <w:r w:rsidRPr="001B643D">
        <w:rPr>
          <w:b/>
          <w:lang w:val="es-MX"/>
        </w:rPr>
        <w:t xml:space="preserve"> </w:t>
      </w:r>
      <w:proofErr w:type="spellStart"/>
      <w:r w:rsidRPr="001B643D">
        <w:rPr>
          <w:b/>
          <w:lang w:val="es-MX"/>
        </w:rPr>
        <w:t>ReLU</w:t>
      </w:r>
      <w:proofErr w:type="spellEnd"/>
      <w:r w:rsidRPr="001B643D">
        <w:rPr>
          <w:b/>
          <w:lang w:val="es-MX"/>
        </w:rPr>
        <w:t xml:space="preserve"> / </w:t>
      </w:r>
      <w:proofErr w:type="spellStart"/>
      <w:r w:rsidRPr="001B643D">
        <w:rPr>
          <w:b/>
          <w:lang w:val="es-MX"/>
        </w:rPr>
        <w:t>PReLU</w:t>
      </w:r>
      <w:proofErr w:type="spellEnd"/>
      <w:r w:rsidRPr="001B643D">
        <w:rPr>
          <w:b/>
          <w:lang w:val="es-MX"/>
        </w:rPr>
        <w:t xml:space="preserve"> / </w:t>
      </w:r>
      <w:proofErr w:type="spellStart"/>
      <w:r w:rsidRPr="001B643D">
        <w:rPr>
          <w:b/>
          <w:lang w:val="es-MX"/>
        </w:rPr>
        <w:t>Swish</w:t>
      </w:r>
      <w:proofErr w:type="spellEnd"/>
      <w:r w:rsidRPr="001B643D">
        <w:rPr>
          <w:b/>
          <w:lang w:val="es-MX"/>
        </w:rPr>
        <w:t xml:space="preserve"> (evitan gradiente cero).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b/>
          <w:lang w:val="es-MX"/>
        </w:rPr>
        <w:t>✅</w:t>
      </w:r>
      <w:r w:rsidRPr="001B643D">
        <w:rPr>
          <w:b/>
          <w:lang w:val="es-MX"/>
        </w:rPr>
        <w:t xml:space="preserve"> </w:t>
      </w:r>
      <w:proofErr w:type="spellStart"/>
      <w:r w:rsidRPr="001B643D">
        <w:rPr>
          <w:b/>
          <w:lang w:val="es-MX"/>
        </w:rPr>
        <w:t>Batch</w:t>
      </w:r>
      <w:proofErr w:type="spellEnd"/>
      <w:r w:rsidRPr="001B643D">
        <w:rPr>
          <w:b/>
          <w:lang w:val="es-MX"/>
        </w:rPr>
        <w:t xml:space="preserve"> </w:t>
      </w:r>
      <w:proofErr w:type="spellStart"/>
      <w:r w:rsidRPr="001B643D">
        <w:rPr>
          <w:b/>
          <w:lang w:val="es-MX"/>
        </w:rPr>
        <w:t>Normalization</w:t>
      </w:r>
      <w:proofErr w:type="spellEnd"/>
      <w:r w:rsidRPr="001B643D">
        <w:rPr>
          <w:b/>
          <w:lang w:val="es-MX"/>
        </w:rPr>
        <w:t xml:space="preserve"> (estabiliza las activaciones).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b/>
          <w:lang w:val="es-MX"/>
        </w:rPr>
        <w:t>✅</w:t>
      </w:r>
      <w:r w:rsidRPr="001B643D">
        <w:rPr>
          <w:b/>
          <w:lang w:val="es-MX"/>
        </w:rPr>
        <w:t xml:space="preserve"> Ajustar </w:t>
      </w:r>
      <w:proofErr w:type="spellStart"/>
      <w:r w:rsidRPr="001B643D">
        <w:rPr>
          <w:b/>
          <w:lang w:val="es-MX"/>
        </w:rPr>
        <w:t>lea</w:t>
      </w:r>
      <w:r w:rsidRPr="001B643D">
        <w:rPr>
          <w:b/>
          <w:lang w:val="es-MX"/>
        </w:rPr>
        <w:t>rning</w:t>
      </w:r>
      <w:proofErr w:type="spellEnd"/>
      <w:r w:rsidRPr="001B643D">
        <w:rPr>
          <w:b/>
          <w:lang w:val="es-MX"/>
        </w:rPr>
        <w:t xml:space="preserve"> </w:t>
      </w:r>
      <w:proofErr w:type="spellStart"/>
      <w:r w:rsidRPr="001B643D">
        <w:rPr>
          <w:b/>
          <w:lang w:val="es-MX"/>
        </w:rPr>
        <w:t>rate</w:t>
      </w:r>
      <w:proofErr w:type="spellEnd"/>
      <w:r w:rsidRPr="001B643D">
        <w:rPr>
          <w:b/>
          <w:lang w:val="es-MX"/>
        </w:rPr>
        <w:t xml:space="preserve"> (evitar saltos bruscos).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b/>
          <w:lang w:val="es-MX"/>
        </w:rPr>
        <w:t>✅</w:t>
      </w:r>
      <w:r w:rsidRPr="001B643D">
        <w:rPr>
          <w:b/>
          <w:lang w:val="es-MX"/>
        </w:rPr>
        <w:t xml:space="preserve"> Inicialización He/Xavier (ajusta la escala inicial de los pesos).</w:t>
      </w:r>
    </w:p>
    <w:p w:rsidR="007952EA" w:rsidRPr="007952EA" w:rsidRDefault="007952EA" w:rsidP="007952EA">
      <w:pPr>
        <w:spacing w:after="100"/>
        <w:rPr>
          <w:lang w:val="es-MX"/>
        </w:rPr>
      </w:pPr>
      <w:r w:rsidRPr="007952EA">
        <w:rPr>
          <w:lang w:val="es-MX"/>
        </w:rPr>
        <w:t>Ejemplo Matemático Simplificado:</w:t>
      </w:r>
    </w:p>
    <w:p w:rsidR="007952EA" w:rsidRPr="007952EA" w:rsidRDefault="007952EA" w:rsidP="007952EA">
      <w:pPr>
        <w:spacing w:after="100"/>
        <w:rPr>
          <w:lang w:val="es-MX"/>
        </w:rPr>
      </w:pPr>
      <w:r w:rsidRPr="007952EA">
        <w:rPr>
          <w:lang w:val="es-MX"/>
        </w:rPr>
        <w:t>Para una neurona con:</w:t>
      </w:r>
    </w:p>
    <w:p w:rsidR="007952EA" w:rsidRPr="007952EA" w:rsidRDefault="007952EA" w:rsidP="007952EA">
      <w:pPr>
        <w:numPr>
          <w:ilvl w:val="0"/>
          <w:numId w:val="13"/>
        </w:numPr>
        <w:spacing w:after="100"/>
        <w:rPr>
          <w:lang w:val="es-MX"/>
        </w:rPr>
      </w:pPr>
      <w:r w:rsidRPr="007952EA">
        <w:rPr>
          <w:lang w:val="es-MX"/>
        </w:rPr>
        <w:t>Entrada: x</w:t>
      </w:r>
    </w:p>
    <w:p w:rsidR="007952EA" w:rsidRPr="007952EA" w:rsidRDefault="007952EA" w:rsidP="007952EA">
      <w:pPr>
        <w:numPr>
          <w:ilvl w:val="0"/>
          <w:numId w:val="13"/>
        </w:numPr>
        <w:spacing w:after="100"/>
        <w:rPr>
          <w:lang w:val="es-MX"/>
        </w:rPr>
      </w:pPr>
      <w:r w:rsidRPr="007952EA">
        <w:rPr>
          <w:lang w:val="es-MX"/>
        </w:rPr>
        <w:t>Peso: w</w:t>
      </w:r>
    </w:p>
    <w:p w:rsidR="007952EA" w:rsidRPr="007952EA" w:rsidRDefault="007952EA" w:rsidP="007952EA">
      <w:pPr>
        <w:numPr>
          <w:ilvl w:val="0"/>
          <w:numId w:val="13"/>
        </w:numPr>
        <w:spacing w:after="100"/>
        <w:rPr>
          <w:lang w:val="es-MX"/>
        </w:rPr>
      </w:pPr>
      <w:proofErr w:type="spellStart"/>
      <w:r w:rsidRPr="007952EA">
        <w:rPr>
          <w:lang w:val="es-MX"/>
        </w:rPr>
        <w:t>Bias</w:t>
      </w:r>
      <w:proofErr w:type="spellEnd"/>
      <w:r w:rsidRPr="007952EA">
        <w:rPr>
          <w:lang w:val="es-MX"/>
        </w:rPr>
        <w:t>: b</w:t>
      </w:r>
    </w:p>
    <w:p w:rsidR="007952EA" w:rsidRPr="007952EA" w:rsidRDefault="007952EA" w:rsidP="007952EA">
      <w:pPr>
        <w:numPr>
          <w:ilvl w:val="0"/>
          <w:numId w:val="13"/>
        </w:numPr>
        <w:spacing w:after="100"/>
        <w:rPr>
          <w:lang w:val="es-MX"/>
        </w:rPr>
      </w:pPr>
      <w:r w:rsidRPr="007952EA">
        <w:rPr>
          <w:lang w:val="es-MX"/>
        </w:rPr>
        <w:t xml:space="preserve">Función de activación: σ (ej. </w:t>
      </w:r>
      <w:proofErr w:type="spellStart"/>
      <w:r w:rsidRPr="007952EA">
        <w:rPr>
          <w:lang w:val="es-MX"/>
        </w:rPr>
        <w:t>ReLU</w:t>
      </w:r>
      <w:proofErr w:type="spellEnd"/>
      <w:r w:rsidRPr="007952EA">
        <w:rPr>
          <w:lang w:val="es-MX"/>
        </w:rPr>
        <w:t>)</w:t>
      </w:r>
    </w:p>
    <w:p w:rsidR="007952EA" w:rsidRPr="007952EA" w:rsidRDefault="007952EA" w:rsidP="007952EA">
      <w:pPr>
        <w:numPr>
          <w:ilvl w:val="0"/>
          <w:numId w:val="13"/>
        </w:numPr>
        <w:spacing w:after="100"/>
        <w:rPr>
          <w:lang w:val="es-MX"/>
        </w:rPr>
      </w:pPr>
      <w:r w:rsidRPr="007952EA">
        <w:rPr>
          <w:lang w:val="es-MX"/>
        </w:rPr>
        <w:t>Salida: y = σ(</w:t>
      </w:r>
      <w:proofErr w:type="spellStart"/>
      <w:r w:rsidRPr="007952EA">
        <w:rPr>
          <w:lang w:val="es-MX"/>
        </w:rPr>
        <w:t>wx</w:t>
      </w:r>
      <w:proofErr w:type="spellEnd"/>
      <w:r w:rsidRPr="007952EA">
        <w:rPr>
          <w:lang w:val="es-MX"/>
        </w:rPr>
        <w:t xml:space="preserve"> + b)</w:t>
      </w:r>
    </w:p>
    <w:p w:rsidR="007952EA" w:rsidRPr="007952EA" w:rsidRDefault="007952EA" w:rsidP="007952EA">
      <w:pPr>
        <w:spacing w:after="100"/>
        <w:rPr>
          <w:lang w:val="es-MX"/>
        </w:rPr>
      </w:pPr>
      <w:r w:rsidRPr="007952EA">
        <w:rPr>
          <w:lang w:val="es-MX"/>
        </w:rPr>
        <w:t xml:space="preserve">Durante </w:t>
      </w:r>
      <w:proofErr w:type="spellStart"/>
      <w:r w:rsidRPr="007952EA">
        <w:rPr>
          <w:lang w:val="es-MX"/>
        </w:rPr>
        <w:t>backpropagation</w:t>
      </w:r>
      <w:proofErr w:type="spellEnd"/>
      <w:r w:rsidRPr="007952EA">
        <w:rPr>
          <w:lang w:val="es-MX"/>
        </w:rPr>
        <w:t>:</w:t>
      </w:r>
    </w:p>
    <w:p w:rsidR="007952EA" w:rsidRPr="007952EA" w:rsidRDefault="007952EA" w:rsidP="007952EA">
      <w:pPr>
        <w:numPr>
          <w:ilvl w:val="0"/>
          <w:numId w:val="14"/>
        </w:numPr>
        <w:spacing w:after="100"/>
        <w:rPr>
          <w:lang w:val="es-MX"/>
        </w:rPr>
      </w:pPr>
      <w:r w:rsidRPr="007952EA">
        <w:rPr>
          <w:lang w:val="es-MX"/>
        </w:rPr>
        <w:t>Calculamos ∂L/∂y (gradiente de la pérdida respecto a la salida)</w:t>
      </w:r>
    </w:p>
    <w:p w:rsidR="007952EA" w:rsidRPr="007952EA" w:rsidRDefault="007952EA" w:rsidP="007952EA">
      <w:pPr>
        <w:numPr>
          <w:ilvl w:val="0"/>
          <w:numId w:val="14"/>
        </w:numPr>
        <w:spacing w:after="100"/>
        <w:rPr>
          <w:lang w:val="es-MX"/>
        </w:rPr>
      </w:pPr>
      <w:r w:rsidRPr="007952EA">
        <w:rPr>
          <w:lang w:val="es-MX"/>
        </w:rPr>
        <w:t xml:space="preserve">Calculamos ∂y/∂z donde z = </w:t>
      </w:r>
      <w:proofErr w:type="spellStart"/>
      <w:r w:rsidRPr="007952EA">
        <w:rPr>
          <w:lang w:val="es-MX"/>
        </w:rPr>
        <w:t>wx</w:t>
      </w:r>
      <w:proofErr w:type="spellEnd"/>
      <w:r w:rsidRPr="007952EA">
        <w:rPr>
          <w:lang w:val="es-MX"/>
        </w:rPr>
        <w:t xml:space="preserve"> + b (esto es la derivada de la función de activación)</w:t>
      </w:r>
    </w:p>
    <w:p w:rsidR="007952EA" w:rsidRPr="007952EA" w:rsidRDefault="007952EA" w:rsidP="007952EA">
      <w:pPr>
        <w:numPr>
          <w:ilvl w:val="0"/>
          <w:numId w:val="14"/>
        </w:numPr>
        <w:spacing w:after="100"/>
        <w:rPr>
          <w:lang w:val="es-MX"/>
        </w:rPr>
      </w:pPr>
      <w:r w:rsidRPr="007952EA">
        <w:rPr>
          <w:lang w:val="es-MX"/>
        </w:rPr>
        <w:t>Propagamos el gradiente: ∂L/∂w = ∂L/∂y * ∂y/∂z * ∂z/∂w = ∂L/∂y * σ'(z) * x</w:t>
      </w:r>
    </w:p>
    <w:p w:rsidR="007952EA" w:rsidRPr="007952EA" w:rsidRDefault="007952EA" w:rsidP="007952EA">
      <w:pPr>
        <w:spacing w:after="100"/>
        <w:rPr>
          <w:lang w:val="es-MX"/>
        </w:rPr>
      </w:pPr>
      <w:r w:rsidRPr="007952EA">
        <w:rPr>
          <w:b/>
          <w:bCs/>
          <w:lang w:val="es-MX"/>
        </w:rPr>
        <w:t>La derivada de la función de activación (σ') es crucial</w:t>
      </w:r>
      <w:r w:rsidRPr="007952EA">
        <w:rPr>
          <w:lang w:val="es-MX"/>
        </w:rPr>
        <w:t>:</w:t>
      </w:r>
    </w:p>
    <w:p w:rsidR="007952EA" w:rsidRPr="007952EA" w:rsidRDefault="007952EA" w:rsidP="007952EA">
      <w:pPr>
        <w:numPr>
          <w:ilvl w:val="0"/>
          <w:numId w:val="15"/>
        </w:numPr>
        <w:spacing w:after="100"/>
        <w:rPr>
          <w:lang w:val="es-MX"/>
        </w:rPr>
      </w:pPr>
      <w:r w:rsidRPr="007952EA">
        <w:rPr>
          <w:lang w:val="es-MX"/>
        </w:rPr>
        <w:t xml:space="preserve">En </w:t>
      </w:r>
      <w:proofErr w:type="spellStart"/>
      <w:r w:rsidRPr="007952EA">
        <w:rPr>
          <w:lang w:val="es-MX"/>
        </w:rPr>
        <w:t>ReLU</w:t>
      </w:r>
      <w:proofErr w:type="spellEnd"/>
      <w:r w:rsidRPr="007952EA">
        <w:rPr>
          <w:lang w:val="es-MX"/>
        </w:rPr>
        <w:t>: σ'(z) = 1 si z &gt; 0, 0 si z ≤ 0</w:t>
      </w:r>
    </w:p>
    <w:p w:rsidR="007952EA" w:rsidRPr="007952EA" w:rsidRDefault="007952EA" w:rsidP="007952EA">
      <w:pPr>
        <w:numPr>
          <w:ilvl w:val="0"/>
          <w:numId w:val="15"/>
        </w:numPr>
        <w:spacing w:after="100"/>
        <w:rPr>
          <w:lang w:val="es-MX"/>
        </w:rPr>
      </w:pPr>
      <w:r w:rsidRPr="007952EA">
        <w:rPr>
          <w:lang w:val="es-MX"/>
        </w:rPr>
        <w:t xml:space="preserve">En </w:t>
      </w:r>
      <w:proofErr w:type="spellStart"/>
      <w:r w:rsidRPr="007952EA">
        <w:rPr>
          <w:lang w:val="es-MX"/>
        </w:rPr>
        <w:t>Leaky</w:t>
      </w:r>
      <w:proofErr w:type="spellEnd"/>
      <w:r w:rsidRPr="007952EA">
        <w:rPr>
          <w:lang w:val="es-MX"/>
        </w:rPr>
        <w:t xml:space="preserve"> </w:t>
      </w:r>
      <w:proofErr w:type="spellStart"/>
      <w:r w:rsidRPr="007952EA">
        <w:rPr>
          <w:lang w:val="es-MX"/>
        </w:rPr>
        <w:t>ReLU</w:t>
      </w:r>
      <w:proofErr w:type="spellEnd"/>
      <w:r w:rsidRPr="007952EA">
        <w:rPr>
          <w:lang w:val="es-MX"/>
        </w:rPr>
        <w:t>: σ'(z) = 1 si z &gt; 0, α (pequeño) si z ≤ 0</w:t>
      </w:r>
    </w:p>
    <w:p w:rsidR="007952EA" w:rsidRPr="007952EA" w:rsidRDefault="007952EA" w:rsidP="007952EA">
      <w:pPr>
        <w:spacing w:after="100"/>
        <w:rPr>
          <w:lang w:val="es-MX"/>
        </w:rPr>
      </w:pPr>
      <w:r w:rsidRPr="007952EA">
        <w:rPr>
          <w:lang w:val="es-MX"/>
        </w:rPr>
        <w:t xml:space="preserve">Problema del </w:t>
      </w:r>
      <w:proofErr w:type="spellStart"/>
      <w:r w:rsidRPr="007952EA">
        <w:rPr>
          <w:lang w:val="es-MX"/>
        </w:rPr>
        <w:t>Vanishing</w:t>
      </w:r>
      <w:proofErr w:type="spellEnd"/>
      <w:r w:rsidRPr="007952EA">
        <w:rPr>
          <w:lang w:val="es-MX"/>
        </w:rPr>
        <w:t xml:space="preserve"> </w:t>
      </w:r>
      <w:proofErr w:type="spellStart"/>
      <w:r w:rsidRPr="007952EA">
        <w:rPr>
          <w:lang w:val="es-MX"/>
        </w:rPr>
        <w:t>Gradient</w:t>
      </w:r>
      <w:proofErr w:type="spellEnd"/>
      <w:r w:rsidRPr="007952EA">
        <w:rPr>
          <w:lang w:val="es-MX"/>
        </w:rPr>
        <w:t>:</w:t>
      </w:r>
    </w:p>
    <w:p w:rsidR="007952EA" w:rsidRPr="007952EA" w:rsidRDefault="007952EA" w:rsidP="007952EA">
      <w:pPr>
        <w:spacing w:after="100"/>
        <w:rPr>
          <w:lang w:val="es-MX"/>
        </w:rPr>
      </w:pPr>
      <w:r w:rsidRPr="007952EA">
        <w:rPr>
          <w:lang w:val="es-MX"/>
        </w:rPr>
        <w:t>Ocurre cuando:</w:t>
      </w:r>
    </w:p>
    <w:p w:rsidR="007952EA" w:rsidRPr="007952EA" w:rsidRDefault="007952EA" w:rsidP="007952EA">
      <w:pPr>
        <w:numPr>
          <w:ilvl w:val="0"/>
          <w:numId w:val="16"/>
        </w:numPr>
        <w:spacing w:after="100"/>
        <w:rPr>
          <w:lang w:val="es-MX"/>
        </w:rPr>
      </w:pPr>
      <w:r w:rsidRPr="007952EA">
        <w:rPr>
          <w:lang w:val="es-MX"/>
        </w:rPr>
        <w:t xml:space="preserve">Las derivadas son muy pequeñas (ej. en </w:t>
      </w:r>
      <w:proofErr w:type="spellStart"/>
      <w:r w:rsidRPr="007952EA">
        <w:rPr>
          <w:lang w:val="es-MX"/>
        </w:rPr>
        <w:t>sigmoid</w:t>
      </w:r>
      <w:proofErr w:type="spellEnd"/>
      <w:r w:rsidRPr="007952EA">
        <w:rPr>
          <w:lang w:val="es-MX"/>
        </w:rPr>
        <w:t xml:space="preserve"> para valores extremos)</w:t>
      </w:r>
    </w:p>
    <w:p w:rsidR="007952EA" w:rsidRPr="007952EA" w:rsidRDefault="007952EA" w:rsidP="007952EA">
      <w:pPr>
        <w:numPr>
          <w:ilvl w:val="0"/>
          <w:numId w:val="16"/>
        </w:numPr>
        <w:spacing w:after="100"/>
        <w:rPr>
          <w:lang w:val="es-MX"/>
        </w:rPr>
      </w:pPr>
      <w:r w:rsidRPr="007952EA">
        <w:rPr>
          <w:lang w:val="es-MX"/>
        </w:rPr>
        <w:t>Los gradientes se multiplican a través de muchas capas</w:t>
      </w:r>
    </w:p>
    <w:p w:rsidR="007952EA" w:rsidRPr="007952EA" w:rsidRDefault="007952EA" w:rsidP="007952EA">
      <w:pPr>
        <w:numPr>
          <w:ilvl w:val="0"/>
          <w:numId w:val="16"/>
        </w:numPr>
        <w:spacing w:after="100"/>
        <w:rPr>
          <w:lang w:val="es-MX"/>
        </w:rPr>
      </w:pPr>
      <w:r w:rsidRPr="007952EA">
        <w:rPr>
          <w:lang w:val="es-MX"/>
        </w:rPr>
        <w:t>El producto final es extremadamente pequeño</w:t>
      </w:r>
    </w:p>
    <w:p w:rsidR="007952EA" w:rsidRPr="007952EA" w:rsidRDefault="007952EA" w:rsidP="007952EA">
      <w:pPr>
        <w:numPr>
          <w:ilvl w:val="0"/>
          <w:numId w:val="16"/>
        </w:numPr>
        <w:spacing w:after="100"/>
        <w:rPr>
          <w:lang w:val="es-MX"/>
        </w:rPr>
      </w:pPr>
      <w:r w:rsidRPr="007952EA">
        <w:rPr>
          <w:lang w:val="es-MX"/>
        </w:rPr>
        <w:t>Los pesos en las primeras capas casi no se actualizan</w:t>
      </w:r>
    </w:p>
    <w:p w:rsidR="007952EA" w:rsidRPr="007952EA" w:rsidRDefault="007952EA" w:rsidP="007952EA">
      <w:pPr>
        <w:spacing w:after="100"/>
        <w:rPr>
          <w:lang w:val="es-MX"/>
        </w:rPr>
      </w:pPr>
      <w:r w:rsidRPr="007952EA">
        <w:rPr>
          <w:lang w:val="es-MX"/>
        </w:rPr>
        <w:t>Neuronas Muertas - Explicación Ampliada</w:t>
      </w:r>
    </w:p>
    <w:p w:rsidR="007952EA" w:rsidRPr="007952EA" w:rsidRDefault="007952EA" w:rsidP="007952EA">
      <w:pPr>
        <w:spacing w:after="100"/>
        <w:rPr>
          <w:lang w:val="es-MX"/>
        </w:rPr>
      </w:pPr>
      <w:r w:rsidRPr="007952EA">
        <w:rPr>
          <w:lang w:val="es-MX"/>
        </w:rPr>
        <w:t>¿Qué son las neuronas muertas?</w:t>
      </w:r>
    </w:p>
    <w:p w:rsidR="007952EA" w:rsidRPr="007952EA" w:rsidRDefault="007952EA" w:rsidP="007952EA">
      <w:pPr>
        <w:spacing w:after="100"/>
        <w:rPr>
          <w:lang w:val="es-MX"/>
        </w:rPr>
      </w:pPr>
      <w:r w:rsidRPr="007952EA">
        <w:rPr>
          <w:lang w:val="es-MX"/>
        </w:rPr>
        <w:lastRenderedPageBreak/>
        <w:t xml:space="preserve">Son neuronas que siempre producen salida 0 (en </w:t>
      </w:r>
      <w:proofErr w:type="spellStart"/>
      <w:r w:rsidRPr="007952EA">
        <w:rPr>
          <w:lang w:val="es-MX"/>
        </w:rPr>
        <w:t>ReLU</w:t>
      </w:r>
      <w:proofErr w:type="spellEnd"/>
      <w:r w:rsidRPr="007952EA">
        <w:rPr>
          <w:lang w:val="es-MX"/>
        </w:rPr>
        <w:t>) o un valor constante, dejando de contribuir al aprendizaje.</w:t>
      </w:r>
    </w:p>
    <w:p w:rsidR="007952EA" w:rsidRPr="007952EA" w:rsidRDefault="007952EA" w:rsidP="007952EA">
      <w:pPr>
        <w:spacing w:after="100"/>
        <w:rPr>
          <w:lang w:val="es-MX"/>
        </w:rPr>
      </w:pPr>
      <w:r w:rsidRPr="007952EA">
        <w:rPr>
          <w:lang w:val="es-MX"/>
        </w:rPr>
        <w:t>Causas principales:</w:t>
      </w:r>
    </w:p>
    <w:p w:rsidR="007952EA" w:rsidRPr="007952EA" w:rsidRDefault="007952EA" w:rsidP="007952EA">
      <w:pPr>
        <w:numPr>
          <w:ilvl w:val="0"/>
          <w:numId w:val="17"/>
        </w:numPr>
        <w:spacing w:after="100"/>
        <w:rPr>
          <w:lang w:val="es-MX"/>
        </w:rPr>
      </w:pPr>
      <w:r w:rsidRPr="007952EA">
        <w:rPr>
          <w:b/>
          <w:bCs/>
          <w:lang w:val="es-MX"/>
        </w:rPr>
        <w:t>Inicialización inadecuada de pesos</w:t>
      </w:r>
      <w:r w:rsidRPr="007952EA">
        <w:rPr>
          <w:lang w:val="es-MX"/>
        </w:rPr>
        <w:t>:</w:t>
      </w:r>
    </w:p>
    <w:p w:rsidR="007952EA" w:rsidRPr="007952EA" w:rsidRDefault="007952EA" w:rsidP="007952EA">
      <w:pPr>
        <w:numPr>
          <w:ilvl w:val="1"/>
          <w:numId w:val="17"/>
        </w:numPr>
        <w:spacing w:after="100"/>
        <w:rPr>
          <w:lang w:val="es-MX"/>
        </w:rPr>
      </w:pPr>
      <w:r w:rsidRPr="007952EA">
        <w:rPr>
          <w:lang w:val="es-MX"/>
        </w:rPr>
        <w:t>Pesos iniciales demasiado grandes/pequeños</w:t>
      </w:r>
    </w:p>
    <w:p w:rsidR="007952EA" w:rsidRPr="007952EA" w:rsidRDefault="007952EA" w:rsidP="007952EA">
      <w:pPr>
        <w:numPr>
          <w:ilvl w:val="1"/>
          <w:numId w:val="17"/>
        </w:numPr>
        <w:spacing w:after="100"/>
        <w:rPr>
          <w:lang w:val="es-MX"/>
        </w:rPr>
      </w:pPr>
      <w:r w:rsidRPr="007952EA">
        <w:rPr>
          <w:lang w:val="es-MX"/>
        </w:rPr>
        <w:t>Puede causar que muchas neuronas empiecen en estado "muerto"</w:t>
      </w:r>
    </w:p>
    <w:p w:rsidR="007952EA" w:rsidRPr="007952EA" w:rsidRDefault="007952EA" w:rsidP="007952EA">
      <w:pPr>
        <w:numPr>
          <w:ilvl w:val="0"/>
          <w:numId w:val="17"/>
        </w:numPr>
        <w:spacing w:after="100"/>
        <w:rPr>
          <w:lang w:val="es-MX"/>
        </w:rPr>
      </w:pPr>
      <w:r w:rsidRPr="007952EA">
        <w:rPr>
          <w:b/>
          <w:bCs/>
          <w:lang w:val="es-MX"/>
        </w:rPr>
        <w:t>Tasa de aprendizaje (</w:t>
      </w:r>
      <w:proofErr w:type="spellStart"/>
      <w:r w:rsidRPr="007952EA">
        <w:rPr>
          <w:b/>
          <w:bCs/>
          <w:lang w:val="es-MX"/>
        </w:rPr>
        <w:t>learning</w:t>
      </w:r>
      <w:proofErr w:type="spellEnd"/>
      <w:r w:rsidRPr="007952EA">
        <w:rPr>
          <w:b/>
          <w:bCs/>
          <w:lang w:val="es-MX"/>
        </w:rPr>
        <w:t xml:space="preserve"> </w:t>
      </w:r>
      <w:proofErr w:type="spellStart"/>
      <w:r w:rsidRPr="007952EA">
        <w:rPr>
          <w:b/>
          <w:bCs/>
          <w:lang w:val="es-MX"/>
        </w:rPr>
        <w:t>rate</w:t>
      </w:r>
      <w:proofErr w:type="spellEnd"/>
      <w:r w:rsidRPr="007952EA">
        <w:rPr>
          <w:b/>
          <w:bCs/>
          <w:lang w:val="es-MX"/>
        </w:rPr>
        <w:t>) muy alta</w:t>
      </w:r>
      <w:r w:rsidRPr="007952EA">
        <w:rPr>
          <w:lang w:val="es-MX"/>
        </w:rPr>
        <w:t>:</w:t>
      </w:r>
    </w:p>
    <w:p w:rsidR="007952EA" w:rsidRPr="007952EA" w:rsidRDefault="007952EA" w:rsidP="007952EA">
      <w:pPr>
        <w:numPr>
          <w:ilvl w:val="1"/>
          <w:numId w:val="17"/>
        </w:numPr>
        <w:spacing w:after="100"/>
        <w:rPr>
          <w:lang w:val="es-MX"/>
        </w:rPr>
      </w:pPr>
      <w:r w:rsidRPr="007952EA">
        <w:rPr>
          <w:lang w:val="es-MX"/>
        </w:rPr>
        <w:t>Las actualizaciones son tan grandes que los pesos "saltan" a valores que siempre producen z ≤ 0</w:t>
      </w:r>
    </w:p>
    <w:p w:rsidR="007952EA" w:rsidRPr="007952EA" w:rsidRDefault="007952EA" w:rsidP="007952EA">
      <w:pPr>
        <w:numPr>
          <w:ilvl w:val="1"/>
          <w:numId w:val="17"/>
        </w:numPr>
        <w:spacing w:after="100"/>
        <w:rPr>
          <w:lang w:val="es-MX"/>
        </w:rPr>
      </w:pPr>
      <w:r w:rsidRPr="007952EA">
        <w:rPr>
          <w:lang w:val="es-MX"/>
        </w:rPr>
        <w:t xml:space="preserve">Ejemplo: Si w se vuelve muy negativo, </w:t>
      </w:r>
      <w:proofErr w:type="spellStart"/>
      <w:r w:rsidRPr="007952EA">
        <w:rPr>
          <w:lang w:val="es-MX"/>
        </w:rPr>
        <w:t>wx</w:t>
      </w:r>
      <w:proofErr w:type="spellEnd"/>
      <w:r w:rsidRPr="007952EA">
        <w:rPr>
          <w:lang w:val="es-MX"/>
        </w:rPr>
        <w:t xml:space="preserve"> + b ≤ 0 para todas las entradas x</w:t>
      </w:r>
    </w:p>
    <w:p w:rsidR="007952EA" w:rsidRPr="007952EA" w:rsidRDefault="007952EA" w:rsidP="007952EA">
      <w:pPr>
        <w:numPr>
          <w:ilvl w:val="0"/>
          <w:numId w:val="17"/>
        </w:numPr>
        <w:spacing w:after="100"/>
        <w:rPr>
          <w:lang w:val="es-MX"/>
        </w:rPr>
      </w:pPr>
      <w:proofErr w:type="spellStart"/>
      <w:r w:rsidRPr="007952EA">
        <w:rPr>
          <w:b/>
          <w:bCs/>
          <w:lang w:val="es-MX"/>
        </w:rPr>
        <w:t>Bias</w:t>
      </w:r>
      <w:proofErr w:type="spellEnd"/>
      <w:r w:rsidRPr="007952EA">
        <w:rPr>
          <w:b/>
          <w:bCs/>
          <w:lang w:val="es-MX"/>
        </w:rPr>
        <w:t xml:space="preserve"> negativo grande</w:t>
      </w:r>
      <w:r w:rsidRPr="007952EA">
        <w:rPr>
          <w:lang w:val="es-MX"/>
        </w:rPr>
        <w:t>:</w:t>
      </w:r>
    </w:p>
    <w:p w:rsidR="007952EA" w:rsidRPr="007952EA" w:rsidRDefault="007952EA" w:rsidP="007952EA">
      <w:pPr>
        <w:numPr>
          <w:ilvl w:val="1"/>
          <w:numId w:val="17"/>
        </w:numPr>
        <w:spacing w:after="100"/>
        <w:rPr>
          <w:lang w:val="es-MX"/>
        </w:rPr>
      </w:pPr>
      <w:r w:rsidRPr="007952EA">
        <w:rPr>
          <w:lang w:val="es-MX"/>
        </w:rPr>
        <w:t xml:space="preserve">El término b en </w:t>
      </w:r>
      <w:proofErr w:type="spellStart"/>
      <w:r w:rsidRPr="007952EA">
        <w:rPr>
          <w:lang w:val="es-MX"/>
        </w:rPr>
        <w:t>wx</w:t>
      </w:r>
      <w:proofErr w:type="spellEnd"/>
      <w:r w:rsidRPr="007952EA">
        <w:rPr>
          <w:lang w:val="es-MX"/>
        </w:rPr>
        <w:t xml:space="preserve"> + b domina y hace que z sea siempre ≤ 0</w:t>
      </w:r>
    </w:p>
    <w:p w:rsidR="007952EA" w:rsidRPr="007952EA" w:rsidRDefault="007952EA" w:rsidP="007952EA">
      <w:pPr>
        <w:numPr>
          <w:ilvl w:val="0"/>
          <w:numId w:val="17"/>
        </w:numPr>
        <w:spacing w:after="100"/>
        <w:rPr>
          <w:lang w:val="es-MX"/>
        </w:rPr>
      </w:pPr>
      <w:r w:rsidRPr="007952EA">
        <w:rPr>
          <w:b/>
          <w:bCs/>
          <w:lang w:val="es-MX"/>
        </w:rPr>
        <w:t>Distribución de datos</w:t>
      </w:r>
      <w:r w:rsidRPr="007952EA">
        <w:rPr>
          <w:lang w:val="es-MX"/>
        </w:rPr>
        <w:t>:</w:t>
      </w:r>
    </w:p>
    <w:p w:rsidR="007952EA" w:rsidRPr="007952EA" w:rsidRDefault="007952EA" w:rsidP="007952EA">
      <w:pPr>
        <w:numPr>
          <w:ilvl w:val="1"/>
          <w:numId w:val="17"/>
        </w:numPr>
        <w:spacing w:after="100"/>
        <w:rPr>
          <w:lang w:val="es-MX"/>
        </w:rPr>
      </w:pPr>
      <w:r w:rsidRPr="007952EA">
        <w:rPr>
          <w:lang w:val="es-MX"/>
        </w:rPr>
        <w:t>Si ciertas características son siempre cero o muy pequeñas</w:t>
      </w:r>
    </w:p>
    <w:p w:rsidR="007952EA" w:rsidRPr="007952EA" w:rsidRDefault="007952EA" w:rsidP="007952EA">
      <w:pPr>
        <w:spacing w:after="100"/>
        <w:rPr>
          <w:lang w:val="es-MX"/>
        </w:rPr>
      </w:pPr>
      <w:r w:rsidRPr="007952EA">
        <w:rPr>
          <w:lang w:val="es-MX"/>
        </w:rPr>
        <w:t>Consecuencias:</w:t>
      </w:r>
    </w:p>
    <w:p w:rsidR="007952EA" w:rsidRPr="007952EA" w:rsidRDefault="007952EA" w:rsidP="007952EA">
      <w:pPr>
        <w:numPr>
          <w:ilvl w:val="0"/>
          <w:numId w:val="18"/>
        </w:numPr>
        <w:spacing w:after="100"/>
        <w:rPr>
          <w:lang w:val="es-MX"/>
        </w:rPr>
      </w:pPr>
      <w:r w:rsidRPr="007952EA">
        <w:rPr>
          <w:lang w:val="es-MX"/>
        </w:rPr>
        <w:t>Reducción de la capacidad de la red</w:t>
      </w:r>
    </w:p>
    <w:p w:rsidR="007952EA" w:rsidRPr="007952EA" w:rsidRDefault="007952EA" w:rsidP="007952EA">
      <w:pPr>
        <w:numPr>
          <w:ilvl w:val="0"/>
          <w:numId w:val="18"/>
        </w:numPr>
        <w:spacing w:after="100"/>
        <w:rPr>
          <w:lang w:val="es-MX"/>
        </w:rPr>
      </w:pPr>
      <w:r w:rsidRPr="007952EA">
        <w:rPr>
          <w:lang w:val="es-MX"/>
        </w:rPr>
        <w:t>Pérdida de información</w:t>
      </w:r>
    </w:p>
    <w:p w:rsidR="007952EA" w:rsidRPr="007952EA" w:rsidRDefault="007952EA" w:rsidP="007952EA">
      <w:pPr>
        <w:numPr>
          <w:ilvl w:val="0"/>
          <w:numId w:val="18"/>
        </w:numPr>
        <w:spacing w:after="100"/>
        <w:rPr>
          <w:lang w:val="es-MX"/>
        </w:rPr>
      </w:pPr>
      <w:r w:rsidRPr="007952EA">
        <w:rPr>
          <w:lang w:val="es-MX"/>
        </w:rPr>
        <w:t>Subutilización de recursos computacionales</w:t>
      </w:r>
    </w:p>
    <w:p w:rsidR="007952EA" w:rsidRPr="007952EA" w:rsidRDefault="007952EA" w:rsidP="007952EA">
      <w:pPr>
        <w:numPr>
          <w:ilvl w:val="0"/>
          <w:numId w:val="18"/>
        </w:numPr>
        <w:spacing w:after="100"/>
        <w:rPr>
          <w:lang w:val="es-MX"/>
        </w:rPr>
      </w:pPr>
      <w:r w:rsidRPr="007952EA">
        <w:rPr>
          <w:lang w:val="es-MX"/>
        </w:rPr>
        <w:t>Estancamiento en el aprendizaje</w:t>
      </w:r>
    </w:p>
    <w:p w:rsidR="00141893" w:rsidRDefault="007952EA">
      <w:pPr>
        <w:spacing w:after="100"/>
        <w:rPr>
          <w:lang w:val="es-MX"/>
        </w:rPr>
      </w:pPr>
      <w:r>
        <w:rPr>
          <w:lang w:val="es-MX"/>
        </w:rPr>
        <w:t xml:space="preserve">Código </w:t>
      </w:r>
      <w:proofErr w:type="gramStart"/>
      <w:r>
        <w:rPr>
          <w:lang w:val="es-MX"/>
        </w:rPr>
        <w:t>ejemplo ,</w:t>
      </w:r>
      <w:proofErr w:type="gramEnd"/>
      <w:r>
        <w:rPr>
          <w:lang w:val="es-MX"/>
        </w:rPr>
        <w:t xml:space="preserve"> neurona muerta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414"/>
      </w:tblGrid>
      <w:tr w:rsidR="007952EA" w:rsidRPr="007952EA" w:rsidTr="007952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3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7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12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13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14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15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16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17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18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19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20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21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lastRenderedPageBreak/>
              <w:t>22</w:t>
            </w:r>
          </w:p>
        </w:tc>
        <w:tc>
          <w:tcPr>
            <w:tcW w:w="0" w:type="auto"/>
            <w:vAlign w:val="center"/>
            <w:hideMark/>
          </w:tcPr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7952EA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eastAsia="es-MX"/>
              </w:rPr>
              <w:lastRenderedPageBreak/>
              <w:t>import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7952EA">
              <w:rPr>
                <w:rFonts w:ascii="Courier New" w:eastAsia="Times New Roman" w:hAnsi="Courier New" w:cs="Courier New"/>
                <w:b/>
                <w:bCs/>
                <w:color w:val="00CCFF"/>
                <w:sz w:val="20"/>
                <w:szCs w:val="20"/>
                <w:lang w:eastAsia="es-MX"/>
              </w:rPr>
              <w:t>numpy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7952EA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eastAsia="es-MX"/>
              </w:rPr>
              <w:t>as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7952EA">
              <w:rPr>
                <w:rFonts w:ascii="Courier New" w:eastAsia="Times New Roman" w:hAnsi="Courier New" w:cs="Courier New"/>
                <w:b/>
                <w:bCs/>
                <w:color w:val="00CCFF"/>
                <w:sz w:val="20"/>
                <w:szCs w:val="20"/>
                <w:lang w:eastAsia="es-MX"/>
              </w:rPr>
              <w:t>np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7952EA">
              <w:rPr>
                <w:rFonts w:ascii="Courier New" w:eastAsia="Times New Roman" w:hAnsi="Courier New" w:cs="Courier New"/>
                <w:i/>
                <w:iCs/>
                <w:color w:val="0099FF"/>
                <w:sz w:val="20"/>
                <w:szCs w:val="20"/>
                <w:lang w:eastAsia="es-MX"/>
              </w:rPr>
              <w:t xml:space="preserve"># </w:t>
            </w:r>
            <w:proofErr w:type="spellStart"/>
            <w:r w:rsidRPr="007952EA">
              <w:rPr>
                <w:rFonts w:ascii="Courier New" w:eastAsia="Times New Roman" w:hAnsi="Courier New" w:cs="Courier New"/>
                <w:i/>
                <w:iCs/>
                <w:color w:val="0099FF"/>
                <w:sz w:val="20"/>
                <w:szCs w:val="20"/>
                <w:lang w:eastAsia="es-MX"/>
              </w:rPr>
              <w:t>Neurona</w:t>
            </w:r>
            <w:proofErr w:type="spellEnd"/>
            <w:r w:rsidRPr="007952EA">
              <w:rPr>
                <w:rFonts w:ascii="Courier New" w:eastAsia="Times New Roman" w:hAnsi="Courier New" w:cs="Courier New"/>
                <w:i/>
                <w:iCs/>
                <w:color w:val="0099FF"/>
                <w:sz w:val="20"/>
                <w:szCs w:val="20"/>
                <w:lang w:eastAsia="es-MX"/>
              </w:rPr>
              <w:t xml:space="preserve"> con </w:t>
            </w:r>
            <w:proofErr w:type="spellStart"/>
            <w:r w:rsidRPr="007952EA">
              <w:rPr>
                <w:rFonts w:ascii="Courier New" w:eastAsia="Times New Roman" w:hAnsi="Courier New" w:cs="Courier New"/>
                <w:i/>
                <w:iCs/>
                <w:color w:val="0099FF"/>
                <w:sz w:val="20"/>
                <w:szCs w:val="20"/>
                <w:lang w:eastAsia="es-MX"/>
              </w:rPr>
              <w:t>ReLU</w:t>
            </w:r>
            <w:proofErr w:type="spellEnd"/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7952EA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eastAsia="es-MX"/>
              </w:rPr>
              <w:t>def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7952EA">
              <w:rPr>
                <w:rFonts w:ascii="Courier New" w:eastAsia="Times New Roman" w:hAnsi="Courier New" w:cs="Courier New"/>
                <w:color w:val="CC00FF"/>
                <w:sz w:val="20"/>
                <w:szCs w:val="20"/>
                <w:lang w:eastAsia="es-MX"/>
              </w:rPr>
              <w:t>relu_neuron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(x, w, b):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z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=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np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dot(x, w)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+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b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7952EA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val="es-MX" w:eastAsia="es-MX"/>
              </w:rPr>
              <w:t>return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np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MX" w:eastAsia="es-MX"/>
              </w:rPr>
              <w:t>.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maximum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(</w:t>
            </w:r>
            <w:r w:rsidRPr="007952EA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val="es-MX" w:eastAsia="es-MX"/>
              </w:rPr>
              <w:t>0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, z)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i/>
                <w:iCs/>
                <w:color w:val="0099FF"/>
                <w:sz w:val="20"/>
                <w:szCs w:val="20"/>
                <w:lang w:val="es-MX" w:eastAsia="es-MX"/>
              </w:rPr>
              <w:t># Datos de ejemplo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x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MX" w:eastAsia="es-MX"/>
              </w:rPr>
              <w:t>=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np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MX" w:eastAsia="es-MX"/>
              </w:rPr>
              <w:t>.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array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([</w:t>
            </w:r>
            <w:r w:rsidRPr="007952EA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val="es-MX" w:eastAsia="es-MX"/>
              </w:rPr>
              <w:t>0.5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,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MX" w:eastAsia="es-MX"/>
              </w:rPr>
              <w:t>-</w:t>
            </w:r>
            <w:r w:rsidRPr="007952EA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val="es-MX" w:eastAsia="es-MX"/>
              </w:rPr>
              <w:t>1.2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, </w:t>
            </w:r>
            <w:r w:rsidRPr="007952EA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val="es-MX" w:eastAsia="es-MX"/>
              </w:rPr>
              <w:t>0.8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])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w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MX" w:eastAsia="es-MX"/>
              </w:rPr>
              <w:t>=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np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MX" w:eastAsia="es-MX"/>
              </w:rPr>
              <w:t>.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array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([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MX" w:eastAsia="es-MX"/>
              </w:rPr>
              <w:t>-</w:t>
            </w:r>
            <w:r w:rsidRPr="007952EA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val="es-MX" w:eastAsia="es-MX"/>
              </w:rPr>
              <w:t>2.0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,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MX" w:eastAsia="es-MX"/>
              </w:rPr>
              <w:t>-</w:t>
            </w:r>
            <w:r w:rsidRPr="007952EA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val="es-MX" w:eastAsia="es-MX"/>
              </w:rPr>
              <w:t>1.5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,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MX" w:eastAsia="es-MX"/>
              </w:rPr>
              <w:t>-</w:t>
            </w:r>
            <w:r w:rsidRPr="007952EA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val="es-MX" w:eastAsia="es-MX"/>
              </w:rPr>
              <w:t>3.0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])  </w:t>
            </w:r>
            <w:r w:rsidRPr="007952EA">
              <w:rPr>
                <w:rFonts w:ascii="Courier New" w:eastAsia="Times New Roman" w:hAnsi="Courier New" w:cs="Courier New"/>
                <w:i/>
                <w:iCs/>
                <w:color w:val="0099FF"/>
                <w:sz w:val="20"/>
                <w:szCs w:val="20"/>
                <w:lang w:val="es-MX" w:eastAsia="es-MX"/>
              </w:rPr>
              <w:t># Pesos muy negativos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b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=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-</w:t>
            </w:r>
            <w:r w:rsidRPr="007952EA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0.5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7952EA">
              <w:rPr>
                <w:rFonts w:ascii="Courier New" w:eastAsia="Times New Roman" w:hAnsi="Courier New" w:cs="Courier New"/>
                <w:i/>
                <w:iCs/>
                <w:color w:val="0099FF"/>
                <w:sz w:val="20"/>
                <w:szCs w:val="20"/>
                <w:lang w:eastAsia="es-MX"/>
              </w:rPr>
              <w:t># Forward pass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output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=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relu_neuron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(x, w, b)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7952EA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val="es-MX" w:eastAsia="es-MX"/>
              </w:rPr>
              <w:t>print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(</w:t>
            </w:r>
            <w:proofErr w:type="spellStart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f</w:t>
            </w:r>
            <w:r w:rsidRPr="007952EA">
              <w:rPr>
                <w:rFonts w:ascii="Courier New" w:eastAsia="Times New Roman" w:hAnsi="Courier New" w:cs="Courier New"/>
                <w:color w:val="CC3300"/>
                <w:sz w:val="20"/>
                <w:szCs w:val="20"/>
                <w:lang w:val="es-MX" w:eastAsia="es-MX"/>
              </w:rPr>
              <w:t>"Salida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CC3300"/>
                <w:sz w:val="20"/>
                <w:szCs w:val="20"/>
                <w:lang w:val="es-MX" w:eastAsia="es-MX"/>
              </w:rPr>
              <w:t>: {output}"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)  </w:t>
            </w:r>
            <w:r w:rsidRPr="007952EA">
              <w:rPr>
                <w:rFonts w:ascii="Courier New" w:eastAsia="Times New Roman" w:hAnsi="Courier New" w:cs="Courier New"/>
                <w:i/>
                <w:iCs/>
                <w:color w:val="0099FF"/>
                <w:sz w:val="20"/>
                <w:szCs w:val="20"/>
                <w:lang w:val="es-MX" w:eastAsia="es-MX"/>
              </w:rPr>
              <w:t># Será 0 (neurona muerta)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i/>
                <w:iCs/>
                <w:color w:val="0099FF"/>
                <w:sz w:val="20"/>
                <w:szCs w:val="20"/>
                <w:lang w:val="es-MX" w:eastAsia="es-MX"/>
              </w:rPr>
              <w:t xml:space="preserve"># </w:t>
            </w:r>
            <w:proofErr w:type="spellStart"/>
            <w:r w:rsidRPr="007952EA">
              <w:rPr>
                <w:rFonts w:ascii="Courier New" w:eastAsia="Times New Roman" w:hAnsi="Courier New" w:cs="Courier New"/>
                <w:i/>
                <w:iCs/>
                <w:color w:val="0099FF"/>
                <w:sz w:val="20"/>
                <w:szCs w:val="20"/>
                <w:lang w:val="es-MX" w:eastAsia="es-MX"/>
              </w:rPr>
              <w:t>Backward</w:t>
            </w:r>
            <w:proofErr w:type="spellEnd"/>
            <w:r w:rsidRPr="007952EA">
              <w:rPr>
                <w:rFonts w:ascii="Courier New" w:eastAsia="Times New Roman" w:hAnsi="Courier New" w:cs="Courier New"/>
                <w:i/>
                <w:iCs/>
                <w:color w:val="0099FF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7952EA">
              <w:rPr>
                <w:rFonts w:ascii="Courier New" w:eastAsia="Times New Roman" w:hAnsi="Courier New" w:cs="Courier New"/>
                <w:i/>
                <w:iCs/>
                <w:color w:val="0099FF"/>
                <w:sz w:val="20"/>
                <w:szCs w:val="20"/>
                <w:lang w:val="es-MX" w:eastAsia="es-MX"/>
              </w:rPr>
              <w:t>pass</w:t>
            </w:r>
            <w:proofErr w:type="spellEnd"/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dL_dy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MX" w:eastAsia="es-MX"/>
              </w:rPr>
              <w:t>=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7952EA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val="es-MX" w:eastAsia="es-MX"/>
              </w:rPr>
              <w:t>1.0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</w:t>
            </w:r>
            <w:r w:rsidRPr="007952EA">
              <w:rPr>
                <w:rFonts w:ascii="Courier New" w:eastAsia="Times New Roman" w:hAnsi="Courier New" w:cs="Courier New"/>
                <w:i/>
                <w:iCs/>
                <w:color w:val="0099FF"/>
                <w:sz w:val="20"/>
                <w:szCs w:val="20"/>
                <w:lang w:val="es-MX" w:eastAsia="es-MX"/>
              </w:rPr>
              <w:t># Supongamos gradiente inicial de 1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dy_dz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=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7952EA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1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7952EA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eastAsia="es-MX"/>
              </w:rPr>
              <w:t>if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np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dot(x, w)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+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b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&gt;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7952EA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0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7952EA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eastAsia="es-MX"/>
              </w:rPr>
              <w:t>else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7952EA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0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</w:t>
            </w:r>
            <w:r w:rsidRPr="007952EA">
              <w:rPr>
                <w:rFonts w:ascii="Courier New" w:eastAsia="Times New Roman" w:hAnsi="Courier New" w:cs="Courier New"/>
                <w:i/>
                <w:iCs/>
                <w:color w:val="0099FF"/>
                <w:sz w:val="20"/>
                <w:szCs w:val="20"/>
                <w:lang w:eastAsia="es-MX"/>
              </w:rPr>
              <w:t xml:space="preserve"># </w:t>
            </w:r>
            <w:proofErr w:type="spellStart"/>
            <w:r w:rsidRPr="007952EA">
              <w:rPr>
                <w:rFonts w:ascii="Courier New" w:eastAsia="Times New Roman" w:hAnsi="Courier New" w:cs="Courier New"/>
                <w:i/>
                <w:iCs/>
                <w:color w:val="0099FF"/>
                <w:sz w:val="20"/>
                <w:szCs w:val="20"/>
                <w:lang w:eastAsia="es-MX"/>
              </w:rPr>
              <w:t>Derivada</w:t>
            </w:r>
            <w:proofErr w:type="spellEnd"/>
            <w:r w:rsidRPr="007952EA">
              <w:rPr>
                <w:rFonts w:ascii="Courier New" w:eastAsia="Times New Roman" w:hAnsi="Courier New" w:cs="Courier New"/>
                <w:i/>
                <w:iCs/>
                <w:color w:val="0099FF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7952EA">
              <w:rPr>
                <w:rFonts w:ascii="Courier New" w:eastAsia="Times New Roman" w:hAnsi="Courier New" w:cs="Courier New"/>
                <w:i/>
                <w:iCs/>
                <w:color w:val="0099FF"/>
                <w:sz w:val="20"/>
                <w:szCs w:val="20"/>
                <w:lang w:eastAsia="es-MX"/>
              </w:rPr>
              <w:t>ReLU</w:t>
            </w:r>
            <w:proofErr w:type="spellEnd"/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dL_dw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=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dL_dy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*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dy_dz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*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x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7952EA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val="es-MX" w:eastAsia="es-MX"/>
              </w:rPr>
              <w:lastRenderedPageBreak/>
              <w:t>print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(</w:t>
            </w:r>
            <w:proofErr w:type="spellStart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f</w:t>
            </w:r>
            <w:r w:rsidRPr="007952EA">
              <w:rPr>
                <w:rFonts w:ascii="Courier New" w:eastAsia="Times New Roman" w:hAnsi="Courier New" w:cs="Courier New"/>
                <w:color w:val="CC3300"/>
                <w:sz w:val="20"/>
                <w:szCs w:val="20"/>
                <w:lang w:val="es-MX" w:eastAsia="es-MX"/>
              </w:rPr>
              <w:t>"Gradiente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CC3300"/>
                <w:sz w:val="20"/>
                <w:szCs w:val="20"/>
                <w:lang w:val="es-MX" w:eastAsia="es-MX"/>
              </w:rPr>
              <w:t xml:space="preserve"> para pesos: {</w:t>
            </w:r>
            <w:proofErr w:type="spellStart"/>
            <w:r w:rsidRPr="007952EA">
              <w:rPr>
                <w:rFonts w:ascii="Courier New" w:eastAsia="Times New Roman" w:hAnsi="Courier New" w:cs="Courier New"/>
                <w:color w:val="CC3300"/>
                <w:sz w:val="20"/>
                <w:szCs w:val="20"/>
                <w:lang w:val="es-MX" w:eastAsia="es-MX"/>
              </w:rPr>
              <w:t>dL_dw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CC3300"/>
                <w:sz w:val="20"/>
                <w:szCs w:val="20"/>
                <w:lang w:val="es-MX" w:eastAsia="es-MX"/>
              </w:rPr>
              <w:t>}"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)  </w:t>
            </w:r>
            <w:r w:rsidRPr="007952EA">
              <w:rPr>
                <w:rFonts w:ascii="Courier New" w:eastAsia="Times New Roman" w:hAnsi="Courier New" w:cs="Courier New"/>
                <w:i/>
                <w:iCs/>
                <w:color w:val="0099FF"/>
                <w:sz w:val="20"/>
                <w:szCs w:val="20"/>
                <w:lang w:val="es-MX" w:eastAsia="es-MX"/>
              </w:rPr>
              <w:t># Será [0, 0, 0] - no hay aprendizaje</w:t>
            </w:r>
          </w:p>
          <w:p w:rsidR="007952EA" w:rsidRPr="007952EA" w:rsidRDefault="007952EA" w:rsidP="007952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MX" w:eastAsia="es-MX"/>
              </w:rPr>
            </w:pPr>
          </w:p>
        </w:tc>
      </w:tr>
    </w:tbl>
    <w:p w:rsidR="007952EA" w:rsidRDefault="007952EA">
      <w:pPr>
        <w:spacing w:after="100"/>
        <w:rPr>
          <w:lang w:val="es-MX"/>
        </w:rPr>
      </w:pPr>
      <w:r>
        <w:rPr>
          <w:lang w:val="es-MX"/>
        </w:rPr>
        <w:lastRenderedPageBreak/>
        <w:t>Monitoreo neuronas muertas: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414"/>
      </w:tblGrid>
      <w:tr w:rsidR="007952EA" w:rsidRPr="007952EA" w:rsidTr="007952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3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7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12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7952EA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eastAsia="es-MX"/>
              </w:rPr>
              <w:t>def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7952EA">
              <w:rPr>
                <w:rFonts w:ascii="Courier New" w:eastAsia="Times New Roman" w:hAnsi="Courier New" w:cs="Courier New"/>
                <w:color w:val="CC00FF"/>
                <w:sz w:val="20"/>
                <w:szCs w:val="20"/>
                <w:lang w:eastAsia="es-MX"/>
              </w:rPr>
              <w:t>dead_neuron_stats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(activations, threshold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=</w:t>
            </w:r>
            <w:r w:rsidRPr="007952EA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1e-6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):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r w:rsidRPr="007952EA">
              <w:rPr>
                <w:rFonts w:ascii="Courier New" w:eastAsia="Times New Roman" w:hAnsi="Courier New" w:cs="Courier New"/>
                <w:i/>
                <w:iCs/>
                <w:color w:val="CC3300"/>
                <w:sz w:val="20"/>
                <w:szCs w:val="20"/>
                <w:lang w:val="es-MX" w:eastAsia="es-MX"/>
              </w:rPr>
              <w:t>"""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i/>
                <w:iCs/>
                <w:color w:val="CC3300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7952EA">
              <w:rPr>
                <w:rFonts w:ascii="Courier New" w:eastAsia="Times New Roman" w:hAnsi="Courier New" w:cs="Courier New"/>
                <w:i/>
                <w:iCs/>
                <w:color w:val="CC3300"/>
                <w:sz w:val="20"/>
                <w:szCs w:val="20"/>
                <w:lang w:val="es-MX" w:eastAsia="es-MX"/>
              </w:rPr>
              <w:t>activations</w:t>
            </w:r>
            <w:proofErr w:type="spellEnd"/>
            <w:r w:rsidRPr="007952EA">
              <w:rPr>
                <w:rFonts w:ascii="Courier New" w:eastAsia="Times New Roman" w:hAnsi="Courier New" w:cs="Courier New"/>
                <w:i/>
                <w:iCs/>
                <w:color w:val="CC3300"/>
                <w:sz w:val="20"/>
                <w:szCs w:val="20"/>
                <w:lang w:val="es-MX" w:eastAsia="es-MX"/>
              </w:rPr>
              <w:t xml:space="preserve">: </w:t>
            </w:r>
            <w:proofErr w:type="spellStart"/>
            <w:r w:rsidRPr="007952EA">
              <w:rPr>
                <w:rFonts w:ascii="Courier New" w:eastAsia="Times New Roman" w:hAnsi="Courier New" w:cs="Courier New"/>
                <w:i/>
                <w:iCs/>
                <w:color w:val="CC3300"/>
                <w:sz w:val="20"/>
                <w:szCs w:val="20"/>
                <w:lang w:val="es-MX" w:eastAsia="es-MX"/>
              </w:rPr>
              <w:t>Array</w:t>
            </w:r>
            <w:proofErr w:type="spellEnd"/>
            <w:r w:rsidRPr="007952EA">
              <w:rPr>
                <w:rFonts w:ascii="Courier New" w:eastAsia="Times New Roman" w:hAnsi="Courier New" w:cs="Courier New"/>
                <w:i/>
                <w:iCs/>
                <w:color w:val="CC3300"/>
                <w:sz w:val="20"/>
                <w:szCs w:val="20"/>
                <w:lang w:val="es-MX" w:eastAsia="es-MX"/>
              </w:rPr>
              <w:t xml:space="preserve"> de salidas de neuronas (</w:t>
            </w:r>
            <w:proofErr w:type="spellStart"/>
            <w:r w:rsidRPr="007952EA">
              <w:rPr>
                <w:rFonts w:ascii="Courier New" w:eastAsia="Times New Roman" w:hAnsi="Courier New" w:cs="Courier New"/>
                <w:i/>
                <w:iCs/>
                <w:color w:val="CC3300"/>
                <w:sz w:val="20"/>
                <w:szCs w:val="20"/>
                <w:lang w:val="es-MX" w:eastAsia="es-MX"/>
              </w:rPr>
              <w:t>batch_size</w:t>
            </w:r>
            <w:proofErr w:type="spellEnd"/>
            <w:r w:rsidRPr="007952EA">
              <w:rPr>
                <w:rFonts w:ascii="Courier New" w:eastAsia="Times New Roman" w:hAnsi="Courier New" w:cs="Courier New"/>
                <w:i/>
                <w:iCs/>
                <w:color w:val="CC3300"/>
                <w:sz w:val="20"/>
                <w:szCs w:val="20"/>
                <w:lang w:val="es-MX" w:eastAsia="es-MX"/>
              </w:rPr>
              <w:t xml:space="preserve">, </w:t>
            </w:r>
            <w:proofErr w:type="spellStart"/>
            <w:r w:rsidRPr="007952EA">
              <w:rPr>
                <w:rFonts w:ascii="Courier New" w:eastAsia="Times New Roman" w:hAnsi="Courier New" w:cs="Courier New"/>
                <w:i/>
                <w:iCs/>
                <w:color w:val="CC3300"/>
                <w:sz w:val="20"/>
                <w:szCs w:val="20"/>
                <w:lang w:val="es-MX" w:eastAsia="es-MX"/>
              </w:rPr>
              <w:t>num_neuronas</w:t>
            </w:r>
            <w:proofErr w:type="spellEnd"/>
            <w:r w:rsidRPr="007952EA">
              <w:rPr>
                <w:rFonts w:ascii="Courier New" w:eastAsia="Times New Roman" w:hAnsi="Courier New" w:cs="Courier New"/>
                <w:i/>
                <w:iCs/>
                <w:color w:val="CC3300"/>
                <w:sz w:val="20"/>
                <w:szCs w:val="20"/>
                <w:lang w:val="es-MX" w:eastAsia="es-MX"/>
              </w:rPr>
              <w:t>)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i/>
                <w:iCs/>
                <w:color w:val="CC3300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7952EA">
              <w:rPr>
                <w:rFonts w:ascii="Courier New" w:eastAsia="Times New Roman" w:hAnsi="Courier New" w:cs="Courier New"/>
                <w:i/>
                <w:iCs/>
                <w:color w:val="CC3300"/>
                <w:sz w:val="20"/>
                <w:szCs w:val="20"/>
                <w:lang w:val="es-MX" w:eastAsia="es-MX"/>
              </w:rPr>
              <w:t>returns</w:t>
            </w:r>
            <w:proofErr w:type="spellEnd"/>
            <w:r w:rsidRPr="007952EA">
              <w:rPr>
                <w:rFonts w:ascii="Courier New" w:eastAsia="Times New Roman" w:hAnsi="Courier New" w:cs="Courier New"/>
                <w:i/>
                <w:iCs/>
                <w:color w:val="CC3300"/>
                <w:sz w:val="20"/>
                <w:szCs w:val="20"/>
                <w:lang w:val="es-MX" w:eastAsia="es-MX"/>
              </w:rPr>
              <w:t>: Porcentaje de neuronas muertas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7952EA">
              <w:rPr>
                <w:rFonts w:ascii="Courier New" w:eastAsia="Times New Roman" w:hAnsi="Courier New" w:cs="Courier New"/>
                <w:i/>
                <w:iCs/>
                <w:color w:val="CC3300"/>
                <w:sz w:val="20"/>
                <w:szCs w:val="20"/>
                <w:lang w:val="es-MX" w:eastAsia="es-MX"/>
              </w:rPr>
              <w:t xml:space="preserve">    </w:t>
            </w:r>
            <w:r w:rsidRPr="007952EA">
              <w:rPr>
                <w:rFonts w:ascii="Courier New" w:eastAsia="Times New Roman" w:hAnsi="Courier New" w:cs="Courier New"/>
                <w:i/>
                <w:iCs/>
                <w:color w:val="CC3300"/>
                <w:sz w:val="20"/>
                <w:szCs w:val="20"/>
                <w:lang w:eastAsia="es-MX"/>
              </w:rPr>
              <w:t>"""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batch_size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=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activations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shape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[</w:t>
            </w:r>
            <w:r w:rsidRPr="007952EA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0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]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dead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=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np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sum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proofErr w:type="spellStart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np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all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(activations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&lt;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threshold, axis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=</w:t>
            </w:r>
            <w:r w:rsidRPr="007952EA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0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))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7952EA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val="es-MX" w:eastAsia="es-MX"/>
              </w:rPr>
              <w:t>return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dead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MX" w:eastAsia="es-MX"/>
              </w:rPr>
              <w:t>/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activations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MX" w:eastAsia="es-MX"/>
              </w:rPr>
              <w:t>.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shape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[</w:t>
            </w:r>
            <w:r w:rsidRPr="007952EA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val="es-MX" w:eastAsia="es-MX"/>
              </w:rPr>
              <w:t>1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]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MX" w:eastAsia="es-MX"/>
              </w:rPr>
              <w:t>*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7952EA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val="es-MX" w:eastAsia="es-MX"/>
              </w:rPr>
              <w:t>100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7952EA">
              <w:rPr>
                <w:rFonts w:ascii="Courier New" w:eastAsia="Times New Roman" w:hAnsi="Courier New" w:cs="Courier New"/>
                <w:i/>
                <w:iCs/>
                <w:color w:val="0099FF"/>
                <w:sz w:val="20"/>
                <w:szCs w:val="20"/>
                <w:lang w:val="es-MX" w:eastAsia="es-MX"/>
              </w:rPr>
              <w:t># Durante el entrenamiento: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activations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MX" w:eastAsia="es-MX"/>
              </w:rPr>
              <w:t>=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MX" w:eastAsia="es-MX"/>
              </w:rPr>
              <w:t>...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</w:t>
            </w:r>
            <w:r w:rsidRPr="007952EA">
              <w:rPr>
                <w:rFonts w:ascii="Courier New" w:eastAsia="Times New Roman" w:hAnsi="Courier New" w:cs="Courier New"/>
                <w:i/>
                <w:iCs/>
                <w:color w:val="0099FF"/>
                <w:sz w:val="20"/>
                <w:szCs w:val="20"/>
                <w:lang w:val="es-MX" w:eastAsia="es-MX"/>
              </w:rPr>
              <w:t># Obtener salidas de una capa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dead_percent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7952EA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=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dead_neuron_stats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(activations)</w:t>
            </w:r>
          </w:p>
          <w:p w:rsidR="007952EA" w:rsidRPr="007952EA" w:rsidRDefault="007952EA" w:rsidP="007952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7952EA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val="es-MX" w:eastAsia="es-MX"/>
              </w:rPr>
              <w:t>print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(</w:t>
            </w:r>
            <w:proofErr w:type="spellStart"/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f</w:t>
            </w:r>
            <w:r w:rsidRPr="007952EA">
              <w:rPr>
                <w:rFonts w:ascii="Courier New" w:eastAsia="Times New Roman" w:hAnsi="Courier New" w:cs="Courier New"/>
                <w:color w:val="CC3300"/>
                <w:sz w:val="20"/>
                <w:szCs w:val="20"/>
                <w:lang w:val="es-MX" w:eastAsia="es-MX"/>
              </w:rPr>
              <w:t>"Neuronas</w:t>
            </w:r>
            <w:proofErr w:type="spellEnd"/>
            <w:r w:rsidRPr="007952EA">
              <w:rPr>
                <w:rFonts w:ascii="Courier New" w:eastAsia="Times New Roman" w:hAnsi="Courier New" w:cs="Courier New"/>
                <w:color w:val="CC3300"/>
                <w:sz w:val="20"/>
                <w:szCs w:val="20"/>
                <w:lang w:val="es-MX" w:eastAsia="es-MX"/>
              </w:rPr>
              <w:t xml:space="preserve"> muertas: {dead_percent:.2f}%"</w:t>
            </w:r>
            <w:r w:rsidRPr="007952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)</w:t>
            </w:r>
          </w:p>
        </w:tc>
      </w:tr>
    </w:tbl>
    <w:p w:rsidR="007952EA" w:rsidRPr="001B643D" w:rsidRDefault="007952EA">
      <w:pPr>
        <w:spacing w:after="100"/>
        <w:rPr>
          <w:lang w:val="es-MX"/>
        </w:rPr>
      </w:pP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5. Recomendaciones Prácticas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Caso de Uso                   Función Recomendada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Capas ocultas                </w:t>
      </w:r>
      <w:proofErr w:type="spellStart"/>
      <w:r w:rsidRPr="001B643D">
        <w:rPr>
          <w:lang w:val="es-MX"/>
        </w:rPr>
        <w:t>ReLU</w:t>
      </w:r>
      <w:proofErr w:type="spellEnd"/>
      <w:r w:rsidRPr="001B643D">
        <w:rPr>
          <w:lang w:val="es-MX"/>
        </w:rPr>
        <w:t xml:space="preserve"> (default), GELU, </w:t>
      </w:r>
      <w:proofErr w:type="spellStart"/>
      <w:r w:rsidRPr="001B643D">
        <w:rPr>
          <w:lang w:val="es-MX"/>
        </w:rPr>
        <w:t>Swish</w:t>
      </w:r>
      <w:proofErr w:type="spellEnd"/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Visión por </w:t>
      </w:r>
      <w:r w:rsidRPr="001B643D">
        <w:rPr>
          <w:lang w:val="es-MX"/>
        </w:rPr>
        <w:t xml:space="preserve">computadora        </w:t>
      </w:r>
      <w:proofErr w:type="spellStart"/>
      <w:r w:rsidRPr="001B643D">
        <w:rPr>
          <w:lang w:val="es-MX"/>
        </w:rPr>
        <w:t>Mish</w:t>
      </w:r>
      <w:proofErr w:type="spellEnd"/>
      <w:r w:rsidRPr="001B643D">
        <w:rPr>
          <w:lang w:val="es-MX"/>
        </w:rPr>
        <w:t xml:space="preserve">, </w:t>
      </w:r>
      <w:proofErr w:type="spellStart"/>
      <w:r w:rsidRPr="001B643D">
        <w:rPr>
          <w:lang w:val="es-MX"/>
        </w:rPr>
        <w:t>Leaky</w:t>
      </w:r>
      <w:proofErr w:type="spellEnd"/>
      <w:r w:rsidRPr="001B643D">
        <w:rPr>
          <w:lang w:val="es-MX"/>
        </w:rPr>
        <w:t xml:space="preserve"> </w:t>
      </w:r>
      <w:proofErr w:type="spellStart"/>
      <w:r w:rsidRPr="001B643D">
        <w:rPr>
          <w:lang w:val="es-MX"/>
        </w:rPr>
        <w:t>ReLU</w:t>
      </w:r>
      <w:proofErr w:type="spellEnd"/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Transformers (BERT, GPT)     GELU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Clasificación binaria        </w:t>
      </w:r>
      <w:proofErr w:type="spellStart"/>
      <w:r w:rsidRPr="001B643D">
        <w:rPr>
          <w:lang w:val="es-MX"/>
        </w:rPr>
        <w:t>Sigmoide</w:t>
      </w:r>
      <w:proofErr w:type="spellEnd"/>
      <w:r w:rsidRPr="001B643D">
        <w:rPr>
          <w:lang w:val="es-MX"/>
        </w:rPr>
        <w:t xml:space="preserve"> (capa de salida)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Clasificación </w:t>
      </w:r>
      <w:proofErr w:type="spellStart"/>
      <w:r w:rsidRPr="001B643D">
        <w:rPr>
          <w:lang w:val="es-MX"/>
        </w:rPr>
        <w:t>multiclase</w:t>
      </w:r>
      <w:proofErr w:type="spellEnd"/>
      <w:r w:rsidRPr="001B643D">
        <w:rPr>
          <w:lang w:val="es-MX"/>
        </w:rPr>
        <w:t xml:space="preserve">     </w:t>
      </w:r>
      <w:proofErr w:type="spellStart"/>
      <w:r w:rsidRPr="001B643D">
        <w:rPr>
          <w:lang w:val="es-MX"/>
        </w:rPr>
        <w:t>Softmax</w:t>
      </w:r>
      <w:proofErr w:type="spellEnd"/>
      <w:r w:rsidRPr="001B643D">
        <w:rPr>
          <w:lang w:val="es-MX"/>
        </w:rPr>
        <w:t xml:space="preserve"> (capa de salida)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Regresión                    Identidad (sin activación)</w:t>
      </w:r>
    </w:p>
    <w:p w:rsidR="00141893" w:rsidRPr="001B643D" w:rsidRDefault="00141893">
      <w:pPr>
        <w:spacing w:after="100"/>
        <w:rPr>
          <w:lang w:val="es-MX"/>
        </w:rPr>
      </w:pP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6. Conclusión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Las fu</w:t>
      </w:r>
      <w:r w:rsidRPr="001B643D">
        <w:rPr>
          <w:lang w:val="es-MX"/>
        </w:rPr>
        <w:t>nciones de activación son clave en el rendimiento de una red neuronal.</w:t>
      </w:r>
    </w:p>
    <w:p w:rsidR="00141893" w:rsidRPr="001B643D" w:rsidRDefault="00590A62">
      <w:pPr>
        <w:spacing w:after="100"/>
        <w:rPr>
          <w:lang w:val="es-MX"/>
        </w:rPr>
      </w:pPr>
      <w:proofErr w:type="spellStart"/>
      <w:r w:rsidRPr="001B643D">
        <w:rPr>
          <w:lang w:val="es-MX"/>
        </w:rPr>
        <w:t>ReLU</w:t>
      </w:r>
      <w:proofErr w:type="spellEnd"/>
      <w:r w:rsidRPr="001B643D">
        <w:rPr>
          <w:lang w:val="es-MX"/>
        </w:rPr>
        <w:t xml:space="preserve"> sigue siendo la más usada por su eficiencia.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>Funciones modernas (</w:t>
      </w:r>
      <w:proofErr w:type="spellStart"/>
      <w:r w:rsidRPr="001B643D">
        <w:rPr>
          <w:lang w:val="es-MX"/>
        </w:rPr>
        <w:t>Swish</w:t>
      </w:r>
      <w:proofErr w:type="spellEnd"/>
      <w:r w:rsidRPr="001B643D">
        <w:rPr>
          <w:lang w:val="es-MX"/>
        </w:rPr>
        <w:t xml:space="preserve">, GELU, </w:t>
      </w:r>
      <w:proofErr w:type="spellStart"/>
      <w:r w:rsidRPr="001B643D">
        <w:rPr>
          <w:lang w:val="es-MX"/>
        </w:rPr>
        <w:t>Mish</w:t>
      </w:r>
      <w:proofErr w:type="spellEnd"/>
      <w:r w:rsidRPr="001B643D">
        <w:rPr>
          <w:lang w:val="es-MX"/>
        </w:rPr>
        <w:t>) ofrecen mejor rendimiento en casos específicos.</w:t>
      </w: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Neuronas muertas pueden mitigarse con </w:t>
      </w:r>
      <w:proofErr w:type="spellStart"/>
      <w:r w:rsidRPr="001B643D">
        <w:rPr>
          <w:lang w:val="es-MX"/>
        </w:rPr>
        <w:t>Leaky</w:t>
      </w:r>
      <w:proofErr w:type="spellEnd"/>
      <w:r w:rsidRPr="001B643D">
        <w:rPr>
          <w:lang w:val="es-MX"/>
        </w:rPr>
        <w:t xml:space="preserve"> </w:t>
      </w:r>
      <w:proofErr w:type="spellStart"/>
      <w:r w:rsidRPr="001B643D">
        <w:rPr>
          <w:lang w:val="es-MX"/>
        </w:rPr>
        <w:t>ReLU</w:t>
      </w:r>
      <w:proofErr w:type="spellEnd"/>
      <w:r w:rsidRPr="001B643D">
        <w:rPr>
          <w:lang w:val="es-MX"/>
        </w:rPr>
        <w:t xml:space="preserve">, inicialización adecuada y ajuste de </w:t>
      </w:r>
      <w:proofErr w:type="spellStart"/>
      <w:r w:rsidRPr="001B643D">
        <w:rPr>
          <w:lang w:val="es-MX"/>
        </w:rPr>
        <w:t>hiperparámetros</w:t>
      </w:r>
      <w:proofErr w:type="spellEnd"/>
      <w:r w:rsidRPr="001B643D">
        <w:rPr>
          <w:lang w:val="es-MX"/>
        </w:rPr>
        <w:t>.</w:t>
      </w:r>
    </w:p>
    <w:p w:rsidR="00141893" w:rsidRPr="001B643D" w:rsidRDefault="00590A62">
      <w:pPr>
        <w:spacing w:after="100"/>
        <w:rPr>
          <w:lang w:val="es-MX"/>
        </w:rPr>
      </w:pPr>
      <w:r>
        <w:rPr>
          <w:b/>
        </w:rPr>
        <w:t>🔹</w:t>
      </w:r>
      <w:r w:rsidRPr="001B643D">
        <w:rPr>
          <w:b/>
          <w:lang w:val="es-MX"/>
        </w:rPr>
        <w:t xml:space="preserve"> ¿Cuál probar? Depende del problema, pero </w:t>
      </w:r>
      <w:proofErr w:type="spellStart"/>
      <w:r w:rsidRPr="001B643D">
        <w:rPr>
          <w:b/>
          <w:lang w:val="es-MX"/>
        </w:rPr>
        <w:t>ReLU</w:t>
      </w:r>
      <w:proofErr w:type="spellEnd"/>
      <w:r w:rsidRPr="001B643D">
        <w:rPr>
          <w:b/>
          <w:lang w:val="es-MX"/>
        </w:rPr>
        <w:t xml:space="preserve"> es un buen punto de partida.</w:t>
      </w:r>
    </w:p>
    <w:p w:rsidR="00141893" w:rsidRPr="001B643D" w:rsidRDefault="00590A62">
      <w:pPr>
        <w:spacing w:after="100"/>
        <w:rPr>
          <w:lang w:val="es-MX"/>
        </w:rPr>
      </w:pPr>
      <w:r>
        <w:rPr>
          <w:b/>
        </w:rPr>
        <w:t>🔹</w:t>
      </w:r>
      <w:r w:rsidRPr="001B643D">
        <w:rPr>
          <w:b/>
          <w:lang w:val="es-MX"/>
        </w:rPr>
        <w:t xml:space="preserve"> ¿Experimentar? Prueba GELU en Transformers o </w:t>
      </w:r>
      <w:proofErr w:type="spellStart"/>
      <w:r w:rsidRPr="001B643D">
        <w:rPr>
          <w:b/>
          <w:lang w:val="es-MX"/>
        </w:rPr>
        <w:t>Mish</w:t>
      </w:r>
      <w:proofErr w:type="spellEnd"/>
      <w:r w:rsidRPr="001B643D">
        <w:rPr>
          <w:b/>
          <w:lang w:val="es-MX"/>
        </w:rPr>
        <w:t xml:space="preserve"> en visión por computadora.</w:t>
      </w:r>
    </w:p>
    <w:p w:rsidR="00141893" w:rsidRDefault="001B643D">
      <w:pPr>
        <w:spacing w:after="100"/>
        <w:rPr>
          <w:lang w:val="es-MX"/>
        </w:rPr>
      </w:pPr>
      <w:r>
        <w:rPr>
          <w:lang w:val="es-MX"/>
        </w:rPr>
        <w:t>Anexos: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76"/>
      </w:tblGrid>
      <w:tr w:rsidR="001B643D" w:rsidRPr="001B643D" w:rsidTr="001B6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2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lastRenderedPageBreak/>
              <w:t xml:space="preserve"> 3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4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5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6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7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8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9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10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11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12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13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14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15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16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17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18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19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20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21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22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23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24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25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26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27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28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29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30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31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32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33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34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35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36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37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38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39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40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41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42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43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44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1B643D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eastAsia="es-MX"/>
              </w:rPr>
              <w:lastRenderedPageBreak/>
              <w:t>import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B643D">
              <w:rPr>
                <w:rFonts w:ascii="Courier New" w:eastAsia="Times New Roman" w:hAnsi="Courier New" w:cs="Courier New"/>
                <w:b/>
                <w:bCs/>
                <w:color w:val="00CCFF"/>
                <w:sz w:val="20"/>
                <w:szCs w:val="20"/>
                <w:lang w:eastAsia="es-MX"/>
              </w:rPr>
              <w:t>numpy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1B643D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eastAsia="es-MX"/>
              </w:rPr>
              <w:t>as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1B643D">
              <w:rPr>
                <w:rFonts w:ascii="Courier New" w:eastAsia="Times New Roman" w:hAnsi="Courier New" w:cs="Courier New"/>
                <w:b/>
                <w:bCs/>
                <w:color w:val="00CCFF"/>
                <w:sz w:val="20"/>
                <w:szCs w:val="20"/>
                <w:lang w:eastAsia="es-MX"/>
              </w:rPr>
              <w:t>np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1B643D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eastAsia="es-MX"/>
              </w:rPr>
              <w:t>import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B643D">
              <w:rPr>
                <w:rFonts w:ascii="Courier New" w:eastAsia="Times New Roman" w:hAnsi="Courier New" w:cs="Courier New"/>
                <w:b/>
                <w:bCs/>
                <w:color w:val="00CCFF"/>
                <w:sz w:val="20"/>
                <w:szCs w:val="20"/>
                <w:lang w:eastAsia="es-MX"/>
              </w:rPr>
              <w:t>matplotlib.pyplot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1B643D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eastAsia="es-MX"/>
              </w:rPr>
              <w:t>as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B643D">
              <w:rPr>
                <w:rFonts w:ascii="Courier New" w:eastAsia="Times New Roman" w:hAnsi="Courier New" w:cs="Courier New"/>
                <w:b/>
                <w:bCs/>
                <w:color w:val="00CCFF"/>
                <w:sz w:val="20"/>
                <w:szCs w:val="20"/>
                <w:lang w:eastAsia="es-MX"/>
              </w:rPr>
              <w:t>plt</w:t>
            </w:r>
            <w:proofErr w:type="spellEnd"/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i/>
                <w:iCs/>
                <w:color w:val="0099FF"/>
                <w:sz w:val="20"/>
                <w:szCs w:val="20"/>
                <w:lang w:val="es-MX" w:eastAsia="es-MX"/>
              </w:rPr>
              <w:t># Funciones de activación comunes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1B643D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val="es-MX" w:eastAsia="es-MX"/>
              </w:rPr>
              <w:t>def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1B643D">
              <w:rPr>
                <w:rFonts w:ascii="Courier New" w:eastAsia="Times New Roman" w:hAnsi="Courier New" w:cs="Courier New"/>
                <w:color w:val="CC00FF"/>
                <w:sz w:val="20"/>
                <w:szCs w:val="20"/>
                <w:lang w:val="es-MX" w:eastAsia="es-MX"/>
              </w:rPr>
              <w:t>sigmoid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(x):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   </w:t>
            </w:r>
            <w:r w:rsidRPr="001B643D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eastAsia="es-MX"/>
              </w:rPr>
              <w:t>return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1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/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(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1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+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np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exp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-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x))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1B643D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eastAsia="es-MX"/>
              </w:rPr>
              <w:t>def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B643D">
              <w:rPr>
                <w:rFonts w:ascii="Courier New" w:eastAsia="Times New Roman" w:hAnsi="Courier New" w:cs="Courier New"/>
                <w:color w:val="CC00FF"/>
                <w:sz w:val="20"/>
                <w:szCs w:val="20"/>
                <w:lang w:eastAsia="es-MX"/>
              </w:rPr>
              <w:t>relu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(x):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r w:rsidRPr="001B643D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eastAsia="es-MX"/>
              </w:rPr>
              <w:t>return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np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maximum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0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, x)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1B643D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eastAsia="es-MX"/>
              </w:rPr>
              <w:t>def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B643D">
              <w:rPr>
                <w:rFonts w:ascii="Courier New" w:eastAsia="Times New Roman" w:hAnsi="Courier New" w:cs="Courier New"/>
                <w:color w:val="CC00FF"/>
                <w:sz w:val="20"/>
                <w:szCs w:val="20"/>
                <w:lang w:eastAsia="es-MX"/>
              </w:rPr>
              <w:t>tanh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(x):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r w:rsidRPr="001B643D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eastAsia="es-MX"/>
              </w:rPr>
              <w:t>return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np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tanh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(x)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1B643D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eastAsia="es-MX"/>
              </w:rPr>
              <w:t>def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B643D">
              <w:rPr>
                <w:rFonts w:ascii="Courier New" w:eastAsia="Times New Roman" w:hAnsi="Courier New" w:cs="Courier New"/>
                <w:color w:val="CC00FF"/>
                <w:sz w:val="20"/>
                <w:szCs w:val="20"/>
                <w:lang w:eastAsia="es-MX"/>
              </w:rPr>
              <w:t>leaky_relu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(x, alpha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=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0.01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):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r w:rsidRPr="001B643D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eastAsia="es-MX"/>
              </w:rPr>
              <w:t>return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np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where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(x 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&gt;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0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x, alpha 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*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x)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1B643D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eastAsia="es-MX"/>
              </w:rPr>
              <w:t>def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1B643D">
              <w:rPr>
                <w:rFonts w:ascii="Courier New" w:eastAsia="Times New Roman" w:hAnsi="Courier New" w:cs="Courier New"/>
                <w:color w:val="CC00FF"/>
                <w:sz w:val="20"/>
                <w:szCs w:val="20"/>
                <w:lang w:eastAsia="es-MX"/>
              </w:rPr>
              <w:t>swish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(x, beta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=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1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):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r w:rsidRPr="001B643D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lang w:eastAsia="es-MX"/>
              </w:rPr>
              <w:t>return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x 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*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sigmoid(beta 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*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x)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i/>
                <w:iCs/>
                <w:color w:val="0099FF"/>
                <w:sz w:val="20"/>
                <w:szCs w:val="20"/>
                <w:lang w:val="es-MX" w:eastAsia="es-MX"/>
              </w:rPr>
              <w:t># Visualización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x 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MX" w:eastAsia="es-MX"/>
              </w:rPr>
              <w:t>=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np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MX" w:eastAsia="es-MX"/>
              </w:rPr>
              <w:t>.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linspace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(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MX" w:eastAsia="es-MX"/>
              </w:rPr>
              <w:t>-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val="es-MX" w:eastAsia="es-MX"/>
              </w:rPr>
              <w:t>5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, 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val="es-MX" w:eastAsia="es-MX"/>
              </w:rPr>
              <w:t>5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, 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val="es-MX" w:eastAsia="es-MX"/>
              </w:rPr>
              <w:t>100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)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plt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MX" w:eastAsia="es-MX"/>
              </w:rPr>
              <w:t>.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figure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(</w:t>
            </w: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figsize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MX" w:eastAsia="es-MX"/>
              </w:rPr>
              <w:t>=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(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val="es-MX" w:eastAsia="es-MX"/>
              </w:rPr>
              <w:t>12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 xml:space="preserve">, 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val="es-MX" w:eastAsia="es-MX"/>
              </w:rPr>
              <w:t>8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))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plt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subplot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2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3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1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plt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plot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(x, sigmoid(x))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plt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title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r w:rsidRPr="001B643D">
              <w:rPr>
                <w:rFonts w:ascii="Courier New" w:eastAsia="Times New Roman" w:hAnsi="Courier New" w:cs="Courier New"/>
                <w:color w:val="CC3300"/>
                <w:sz w:val="20"/>
                <w:szCs w:val="20"/>
                <w:lang w:eastAsia="es-MX"/>
              </w:rPr>
              <w:t>"Sigmoid"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plt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subplot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2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3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2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plt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plot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(x, </w:t>
            </w: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relu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(x))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plt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title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r w:rsidRPr="001B643D">
              <w:rPr>
                <w:rFonts w:ascii="Courier New" w:eastAsia="Times New Roman" w:hAnsi="Courier New" w:cs="Courier New"/>
                <w:color w:val="CC3300"/>
                <w:sz w:val="20"/>
                <w:szCs w:val="20"/>
                <w:lang w:eastAsia="es-MX"/>
              </w:rPr>
              <w:t>"</w:t>
            </w:r>
            <w:proofErr w:type="spellStart"/>
            <w:r w:rsidRPr="001B643D">
              <w:rPr>
                <w:rFonts w:ascii="Courier New" w:eastAsia="Times New Roman" w:hAnsi="Courier New" w:cs="Courier New"/>
                <w:color w:val="CC3300"/>
                <w:sz w:val="20"/>
                <w:szCs w:val="20"/>
                <w:lang w:eastAsia="es-MX"/>
              </w:rPr>
              <w:t>ReLU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CC3300"/>
                <w:sz w:val="20"/>
                <w:szCs w:val="20"/>
                <w:lang w:eastAsia="es-MX"/>
              </w:rPr>
              <w:t>"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plt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subplot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2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3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3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plt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plot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(x, </w:t>
            </w: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tanh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(x))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plt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title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r w:rsidRPr="001B643D">
              <w:rPr>
                <w:rFonts w:ascii="Courier New" w:eastAsia="Times New Roman" w:hAnsi="Courier New" w:cs="Courier New"/>
                <w:color w:val="CC3300"/>
                <w:sz w:val="20"/>
                <w:szCs w:val="20"/>
                <w:lang w:eastAsia="es-MX"/>
              </w:rPr>
              <w:t>"</w:t>
            </w:r>
            <w:proofErr w:type="spellStart"/>
            <w:r w:rsidRPr="001B643D">
              <w:rPr>
                <w:rFonts w:ascii="Courier New" w:eastAsia="Times New Roman" w:hAnsi="Courier New" w:cs="Courier New"/>
                <w:color w:val="CC3300"/>
                <w:sz w:val="20"/>
                <w:szCs w:val="20"/>
                <w:lang w:eastAsia="es-MX"/>
              </w:rPr>
              <w:t>Tanh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CC3300"/>
                <w:sz w:val="20"/>
                <w:szCs w:val="20"/>
                <w:lang w:eastAsia="es-MX"/>
              </w:rPr>
              <w:t>"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plt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subplot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2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3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4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plt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plot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(x, </w:t>
            </w: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leaky_relu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(x))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plt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title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r w:rsidRPr="001B643D">
              <w:rPr>
                <w:rFonts w:ascii="Courier New" w:eastAsia="Times New Roman" w:hAnsi="Courier New" w:cs="Courier New"/>
                <w:color w:val="CC3300"/>
                <w:sz w:val="20"/>
                <w:szCs w:val="20"/>
                <w:lang w:eastAsia="es-MX"/>
              </w:rPr>
              <w:t xml:space="preserve">"Leaky </w:t>
            </w:r>
            <w:proofErr w:type="spellStart"/>
            <w:r w:rsidRPr="001B643D">
              <w:rPr>
                <w:rFonts w:ascii="Courier New" w:eastAsia="Times New Roman" w:hAnsi="Courier New" w:cs="Courier New"/>
                <w:color w:val="CC3300"/>
                <w:sz w:val="20"/>
                <w:szCs w:val="20"/>
                <w:lang w:eastAsia="es-MX"/>
              </w:rPr>
              <w:t>ReLU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CC3300"/>
                <w:sz w:val="20"/>
                <w:szCs w:val="20"/>
                <w:lang w:eastAsia="es-MX"/>
              </w:rPr>
              <w:t>"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plt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subplot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2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3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, </w:t>
            </w:r>
            <w:r w:rsidRPr="001B643D">
              <w:rPr>
                <w:rFonts w:ascii="Courier New" w:eastAsia="Times New Roman" w:hAnsi="Courier New" w:cs="Courier New"/>
                <w:color w:val="FF6600"/>
                <w:sz w:val="20"/>
                <w:szCs w:val="20"/>
                <w:lang w:eastAsia="es-MX"/>
              </w:rPr>
              <w:t>5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plt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plot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(x, swish(x))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plt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title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</w:t>
            </w:r>
            <w:r w:rsidRPr="001B643D">
              <w:rPr>
                <w:rFonts w:ascii="Courier New" w:eastAsia="Times New Roman" w:hAnsi="Courier New" w:cs="Courier New"/>
                <w:color w:val="CC3300"/>
                <w:sz w:val="20"/>
                <w:szCs w:val="20"/>
                <w:lang w:eastAsia="es-MX"/>
              </w:rPr>
              <w:t>"Swish"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)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plt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s-MX"/>
              </w:rPr>
              <w:t>.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tight_layout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()</w:t>
            </w:r>
          </w:p>
          <w:p w:rsidR="001B643D" w:rsidRPr="001B643D" w:rsidRDefault="001B643D" w:rsidP="001B6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plt</w:t>
            </w:r>
            <w:r w:rsidRPr="001B643D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val="es-MX" w:eastAsia="es-MX"/>
              </w:rPr>
              <w:t>.</w:t>
            </w:r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show</w:t>
            </w:r>
            <w:proofErr w:type="spellEnd"/>
            <w:r w:rsidRPr="001B643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()</w:t>
            </w:r>
          </w:p>
        </w:tc>
      </w:tr>
    </w:tbl>
    <w:p w:rsidR="001B643D" w:rsidRPr="001B643D" w:rsidRDefault="001B643D">
      <w:pPr>
        <w:spacing w:after="100"/>
        <w:rPr>
          <w:lang w:val="es-MX"/>
        </w:rPr>
      </w:pPr>
    </w:p>
    <w:p w:rsidR="00141893" w:rsidRPr="001B643D" w:rsidRDefault="00590A62">
      <w:pPr>
        <w:spacing w:after="100"/>
        <w:rPr>
          <w:lang w:val="es-MX"/>
        </w:rPr>
      </w:pPr>
      <w:r w:rsidRPr="001B643D">
        <w:rPr>
          <w:b/>
          <w:lang w:val="es-MX"/>
        </w:rPr>
        <w:t>Aporte del autor:</w:t>
      </w:r>
    </w:p>
    <w:p w:rsidR="00141893" w:rsidRDefault="00590A62">
      <w:pPr>
        <w:spacing w:after="100"/>
        <w:rPr>
          <w:lang w:val="es-MX"/>
        </w:rPr>
      </w:pPr>
      <w:r w:rsidRPr="001B643D">
        <w:rPr>
          <w:lang w:val="es-MX"/>
        </w:rPr>
        <w:t xml:space="preserve">Este informe ofrece una </w:t>
      </w:r>
      <w:r w:rsidRPr="001B643D">
        <w:rPr>
          <w:lang w:val="es-MX"/>
        </w:rPr>
        <w:t>base clara para elegir la función de activación adecuada, dependiendo del contexto. Para investigadores y practicantes, probar funciones modernas puede marcar una diferencia significativa en tareas complejas. Además, es recomendable combinar buenas funcion</w:t>
      </w:r>
      <w:r w:rsidRPr="001B643D">
        <w:rPr>
          <w:lang w:val="es-MX"/>
        </w:rPr>
        <w:t>es de activación con técnicas de normalización e inicialización robusta para maximizar el rendimiento de modelos neuronales avanzados.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952EA" w:rsidTr="00EF44AC">
        <w:tc>
          <w:tcPr>
            <w:tcW w:w="1728" w:type="dxa"/>
          </w:tcPr>
          <w:p w:rsidR="007952EA" w:rsidRDefault="007952EA" w:rsidP="00EF44AC">
            <w:proofErr w:type="spellStart"/>
            <w:r>
              <w:lastRenderedPageBreak/>
              <w:t>Función</w:t>
            </w:r>
            <w:proofErr w:type="spellEnd"/>
          </w:p>
        </w:tc>
        <w:tc>
          <w:tcPr>
            <w:tcW w:w="1728" w:type="dxa"/>
          </w:tcPr>
          <w:p w:rsidR="007952EA" w:rsidRDefault="007952EA" w:rsidP="00EF44AC">
            <w:proofErr w:type="spellStart"/>
            <w:r>
              <w:t>Rango</w:t>
            </w:r>
            <w:proofErr w:type="spellEnd"/>
          </w:p>
        </w:tc>
        <w:tc>
          <w:tcPr>
            <w:tcW w:w="1728" w:type="dxa"/>
          </w:tcPr>
          <w:p w:rsidR="007952EA" w:rsidRDefault="007952EA" w:rsidP="00EF44AC">
            <w:proofErr w:type="spellStart"/>
            <w:r>
              <w:t>Derivabilidad</w:t>
            </w:r>
            <w:proofErr w:type="spellEnd"/>
          </w:p>
        </w:tc>
        <w:tc>
          <w:tcPr>
            <w:tcW w:w="1728" w:type="dxa"/>
          </w:tcPr>
          <w:p w:rsidR="007952EA" w:rsidRDefault="007952EA" w:rsidP="00EF44AC">
            <w:proofErr w:type="spellStart"/>
            <w:r>
              <w:t>Problemas</w:t>
            </w:r>
            <w:proofErr w:type="spellEnd"/>
          </w:p>
        </w:tc>
        <w:tc>
          <w:tcPr>
            <w:tcW w:w="1728" w:type="dxa"/>
          </w:tcPr>
          <w:p w:rsidR="007952EA" w:rsidRDefault="007952EA" w:rsidP="00EF44AC">
            <w:proofErr w:type="spellStart"/>
            <w:r>
              <w:t>Usos</w:t>
            </w:r>
            <w:proofErr w:type="spellEnd"/>
            <w:r>
              <w:t xml:space="preserve"> </w:t>
            </w:r>
            <w:proofErr w:type="spellStart"/>
            <w:r>
              <w:t>Comunes</w:t>
            </w:r>
            <w:proofErr w:type="spellEnd"/>
          </w:p>
        </w:tc>
      </w:tr>
      <w:tr w:rsidR="007952EA" w:rsidTr="00EF44AC">
        <w:tc>
          <w:tcPr>
            <w:tcW w:w="1728" w:type="dxa"/>
          </w:tcPr>
          <w:p w:rsidR="007952EA" w:rsidRDefault="007952EA" w:rsidP="00EF44AC">
            <w:proofErr w:type="spellStart"/>
            <w:r>
              <w:t>Sigmoide</w:t>
            </w:r>
            <w:proofErr w:type="spellEnd"/>
          </w:p>
        </w:tc>
        <w:tc>
          <w:tcPr>
            <w:tcW w:w="1728" w:type="dxa"/>
          </w:tcPr>
          <w:p w:rsidR="007952EA" w:rsidRDefault="007952EA" w:rsidP="00EF44AC">
            <w:r>
              <w:t>(0, 1)</w:t>
            </w:r>
          </w:p>
        </w:tc>
        <w:tc>
          <w:tcPr>
            <w:tcW w:w="1728" w:type="dxa"/>
          </w:tcPr>
          <w:p w:rsidR="007952EA" w:rsidRDefault="007952EA" w:rsidP="00EF44AC">
            <w:proofErr w:type="spellStart"/>
            <w:r>
              <w:t>Sí</w:t>
            </w:r>
            <w:proofErr w:type="spellEnd"/>
          </w:p>
        </w:tc>
        <w:tc>
          <w:tcPr>
            <w:tcW w:w="1728" w:type="dxa"/>
          </w:tcPr>
          <w:p w:rsidR="007952EA" w:rsidRDefault="007952EA" w:rsidP="00EF44AC">
            <w:r>
              <w:t>Vanishing Gradient</w:t>
            </w:r>
          </w:p>
        </w:tc>
        <w:tc>
          <w:tcPr>
            <w:tcW w:w="1728" w:type="dxa"/>
          </w:tcPr>
          <w:p w:rsidR="007952EA" w:rsidRDefault="007952EA" w:rsidP="00EF44AC">
            <w:proofErr w:type="spellStart"/>
            <w:r>
              <w:t>Clasificación</w:t>
            </w:r>
            <w:proofErr w:type="spellEnd"/>
            <w:r>
              <w:t xml:space="preserve"> </w:t>
            </w:r>
            <w:proofErr w:type="spellStart"/>
            <w:r>
              <w:t>Binaria</w:t>
            </w:r>
            <w:proofErr w:type="spellEnd"/>
          </w:p>
        </w:tc>
      </w:tr>
      <w:tr w:rsidR="007952EA" w:rsidTr="00EF44AC">
        <w:tc>
          <w:tcPr>
            <w:tcW w:w="1728" w:type="dxa"/>
          </w:tcPr>
          <w:p w:rsidR="007952EA" w:rsidRDefault="007952EA" w:rsidP="00EF44AC">
            <w:proofErr w:type="spellStart"/>
            <w:r>
              <w:t>Tanh</w:t>
            </w:r>
            <w:proofErr w:type="spellEnd"/>
          </w:p>
        </w:tc>
        <w:tc>
          <w:tcPr>
            <w:tcW w:w="1728" w:type="dxa"/>
          </w:tcPr>
          <w:p w:rsidR="007952EA" w:rsidRDefault="007952EA" w:rsidP="00EF44AC">
            <w:r>
              <w:t>(-1, 1)</w:t>
            </w:r>
          </w:p>
        </w:tc>
        <w:tc>
          <w:tcPr>
            <w:tcW w:w="1728" w:type="dxa"/>
          </w:tcPr>
          <w:p w:rsidR="007952EA" w:rsidRDefault="007952EA" w:rsidP="00EF44AC">
            <w:proofErr w:type="spellStart"/>
            <w:r>
              <w:t>Sí</w:t>
            </w:r>
            <w:proofErr w:type="spellEnd"/>
          </w:p>
        </w:tc>
        <w:tc>
          <w:tcPr>
            <w:tcW w:w="1728" w:type="dxa"/>
          </w:tcPr>
          <w:p w:rsidR="007952EA" w:rsidRDefault="007952EA" w:rsidP="00EF44AC">
            <w:r>
              <w:t>Vanishing Gradient</w:t>
            </w:r>
          </w:p>
        </w:tc>
        <w:tc>
          <w:tcPr>
            <w:tcW w:w="1728" w:type="dxa"/>
          </w:tcPr>
          <w:p w:rsidR="007952EA" w:rsidRDefault="007952EA" w:rsidP="00EF44AC">
            <w:proofErr w:type="spellStart"/>
            <w:r>
              <w:t>Capas</w:t>
            </w:r>
            <w:proofErr w:type="spellEnd"/>
            <w:r>
              <w:t xml:space="preserve"> </w:t>
            </w:r>
            <w:proofErr w:type="spellStart"/>
            <w:r>
              <w:t>ocultas</w:t>
            </w:r>
            <w:proofErr w:type="spellEnd"/>
          </w:p>
        </w:tc>
      </w:tr>
      <w:tr w:rsidR="007952EA" w:rsidTr="00EF44AC">
        <w:tc>
          <w:tcPr>
            <w:tcW w:w="1728" w:type="dxa"/>
          </w:tcPr>
          <w:p w:rsidR="007952EA" w:rsidRDefault="007952EA" w:rsidP="00EF44AC">
            <w:proofErr w:type="spellStart"/>
            <w:r>
              <w:t>ReLU</w:t>
            </w:r>
            <w:proofErr w:type="spellEnd"/>
          </w:p>
        </w:tc>
        <w:tc>
          <w:tcPr>
            <w:tcW w:w="1728" w:type="dxa"/>
          </w:tcPr>
          <w:p w:rsidR="007952EA" w:rsidRDefault="007952EA" w:rsidP="00EF44AC">
            <w:r>
              <w:t>[0, ∞)</w:t>
            </w:r>
          </w:p>
        </w:tc>
        <w:tc>
          <w:tcPr>
            <w:tcW w:w="1728" w:type="dxa"/>
          </w:tcPr>
          <w:p w:rsidR="007952EA" w:rsidRDefault="007952EA" w:rsidP="00EF44AC">
            <w:proofErr w:type="spellStart"/>
            <w:r>
              <w:t>Sí</w:t>
            </w:r>
            <w:proofErr w:type="spellEnd"/>
            <w:r>
              <w:t xml:space="preserve">, a </w:t>
            </w:r>
            <w:proofErr w:type="spellStart"/>
            <w:r>
              <w:t>trozos</w:t>
            </w:r>
            <w:proofErr w:type="spellEnd"/>
          </w:p>
        </w:tc>
        <w:tc>
          <w:tcPr>
            <w:tcW w:w="1728" w:type="dxa"/>
          </w:tcPr>
          <w:p w:rsidR="007952EA" w:rsidRDefault="007952EA" w:rsidP="00EF44AC">
            <w:proofErr w:type="spellStart"/>
            <w:r>
              <w:t>Neuronas</w:t>
            </w:r>
            <w:proofErr w:type="spellEnd"/>
            <w:r>
              <w:t xml:space="preserve"> </w:t>
            </w:r>
            <w:proofErr w:type="spellStart"/>
            <w:r>
              <w:t>muertas</w:t>
            </w:r>
            <w:proofErr w:type="spellEnd"/>
          </w:p>
        </w:tc>
        <w:tc>
          <w:tcPr>
            <w:tcW w:w="1728" w:type="dxa"/>
          </w:tcPr>
          <w:p w:rsidR="007952EA" w:rsidRDefault="007952EA" w:rsidP="00EF44AC">
            <w:proofErr w:type="spellStart"/>
            <w:r>
              <w:t>Visión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computadora</w:t>
            </w:r>
            <w:proofErr w:type="spellEnd"/>
          </w:p>
        </w:tc>
      </w:tr>
      <w:tr w:rsidR="007952EA" w:rsidTr="00EF44AC">
        <w:tc>
          <w:tcPr>
            <w:tcW w:w="1728" w:type="dxa"/>
          </w:tcPr>
          <w:p w:rsidR="007952EA" w:rsidRDefault="007952EA" w:rsidP="00EF44AC">
            <w:r>
              <w:t xml:space="preserve">Leaky </w:t>
            </w:r>
            <w:proofErr w:type="spellStart"/>
            <w:r>
              <w:t>ReLU</w:t>
            </w:r>
            <w:proofErr w:type="spellEnd"/>
          </w:p>
        </w:tc>
        <w:tc>
          <w:tcPr>
            <w:tcW w:w="1728" w:type="dxa"/>
          </w:tcPr>
          <w:p w:rsidR="007952EA" w:rsidRDefault="007952EA" w:rsidP="00EF44AC">
            <w:r>
              <w:t>[αx, ∞)</w:t>
            </w:r>
          </w:p>
        </w:tc>
        <w:tc>
          <w:tcPr>
            <w:tcW w:w="1728" w:type="dxa"/>
          </w:tcPr>
          <w:p w:rsidR="007952EA" w:rsidRDefault="007952EA" w:rsidP="00EF44AC">
            <w:proofErr w:type="spellStart"/>
            <w:r>
              <w:t>Sí</w:t>
            </w:r>
            <w:proofErr w:type="spellEnd"/>
          </w:p>
        </w:tc>
        <w:tc>
          <w:tcPr>
            <w:tcW w:w="1728" w:type="dxa"/>
          </w:tcPr>
          <w:p w:rsidR="007952EA" w:rsidRDefault="007952EA" w:rsidP="00EF44AC">
            <w:r>
              <w:t xml:space="preserve">α </w:t>
            </w:r>
            <w:proofErr w:type="spellStart"/>
            <w:r>
              <w:t>fijo</w:t>
            </w:r>
            <w:proofErr w:type="spellEnd"/>
          </w:p>
        </w:tc>
        <w:tc>
          <w:tcPr>
            <w:tcW w:w="1728" w:type="dxa"/>
          </w:tcPr>
          <w:p w:rsidR="007952EA" w:rsidRDefault="007952EA" w:rsidP="00EF44AC">
            <w:proofErr w:type="spellStart"/>
            <w:r>
              <w:t>Visión</w:t>
            </w:r>
            <w:proofErr w:type="spellEnd"/>
            <w:r>
              <w:t>, Audio</w:t>
            </w:r>
          </w:p>
        </w:tc>
      </w:tr>
      <w:tr w:rsidR="007952EA" w:rsidTr="00EF44AC">
        <w:tc>
          <w:tcPr>
            <w:tcW w:w="1728" w:type="dxa"/>
          </w:tcPr>
          <w:p w:rsidR="007952EA" w:rsidRDefault="007952EA" w:rsidP="00EF44AC">
            <w:r>
              <w:t>Swish</w:t>
            </w:r>
          </w:p>
        </w:tc>
        <w:tc>
          <w:tcPr>
            <w:tcW w:w="1728" w:type="dxa"/>
          </w:tcPr>
          <w:p w:rsidR="007952EA" w:rsidRDefault="007952EA" w:rsidP="00EF44AC">
            <w:r>
              <w:t>Variable</w:t>
            </w:r>
          </w:p>
        </w:tc>
        <w:tc>
          <w:tcPr>
            <w:tcW w:w="1728" w:type="dxa"/>
          </w:tcPr>
          <w:p w:rsidR="007952EA" w:rsidRDefault="007952EA" w:rsidP="00EF44AC">
            <w:proofErr w:type="spellStart"/>
            <w:r>
              <w:t>Sí</w:t>
            </w:r>
            <w:proofErr w:type="spellEnd"/>
          </w:p>
        </w:tc>
        <w:tc>
          <w:tcPr>
            <w:tcW w:w="1728" w:type="dxa"/>
          </w:tcPr>
          <w:p w:rsidR="007952EA" w:rsidRDefault="007952EA" w:rsidP="00EF44AC">
            <w:proofErr w:type="spellStart"/>
            <w:r>
              <w:t>Costosa</w:t>
            </w:r>
            <w:proofErr w:type="spellEnd"/>
          </w:p>
        </w:tc>
        <w:tc>
          <w:tcPr>
            <w:tcW w:w="1728" w:type="dxa"/>
          </w:tcPr>
          <w:p w:rsidR="007952EA" w:rsidRDefault="007952EA" w:rsidP="00EF44AC">
            <w:proofErr w:type="spellStart"/>
            <w:r>
              <w:t>Redes</w:t>
            </w:r>
            <w:proofErr w:type="spellEnd"/>
            <w:r>
              <w:t xml:space="preserve"> </w:t>
            </w:r>
            <w:proofErr w:type="spellStart"/>
            <w:r>
              <w:t>profundas</w:t>
            </w:r>
            <w:proofErr w:type="spellEnd"/>
          </w:p>
        </w:tc>
      </w:tr>
      <w:tr w:rsidR="007952EA" w:rsidTr="00EF44AC">
        <w:tc>
          <w:tcPr>
            <w:tcW w:w="1728" w:type="dxa"/>
          </w:tcPr>
          <w:p w:rsidR="007952EA" w:rsidRDefault="007952EA" w:rsidP="00EF44AC">
            <w:r>
              <w:t>GELU</w:t>
            </w:r>
          </w:p>
        </w:tc>
        <w:tc>
          <w:tcPr>
            <w:tcW w:w="1728" w:type="dxa"/>
          </w:tcPr>
          <w:p w:rsidR="007952EA" w:rsidRDefault="007952EA" w:rsidP="00EF44AC">
            <w:r>
              <w:t>Variable</w:t>
            </w:r>
          </w:p>
        </w:tc>
        <w:tc>
          <w:tcPr>
            <w:tcW w:w="1728" w:type="dxa"/>
          </w:tcPr>
          <w:p w:rsidR="007952EA" w:rsidRDefault="007952EA" w:rsidP="00EF44AC">
            <w:proofErr w:type="spellStart"/>
            <w:r>
              <w:t>Sí</w:t>
            </w:r>
            <w:proofErr w:type="spellEnd"/>
          </w:p>
        </w:tc>
        <w:tc>
          <w:tcPr>
            <w:tcW w:w="1728" w:type="dxa"/>
          </w:tcPr>
          <w:p w:rsidR="007952EA" w:rsidRDefault="007952EA" w:rsidP="00EF44AC">
            <w:proofErr w:type="spellStart"/>
            <w:r>
              <w:t>Compleja</w:t>
            </w:r>
            <w:proofErr w:type="spellEnd"/>
          </w:p>
        </w:tc>
        <w:tc>
          <w:tcPr>
            <w:tcW w:w="1728" w:type="dxa"/>
          </w:tcPr>
          <w:p w:rsidR="007952EA" w:rsidRDefault="007952EA" w:rsidP="00EF44AC">
            <w:r>
              <w:t>Transformers</w:t>
            </w:r>
          </w:p>
        </w:tc>
      </w:tr>
    </w:tbl>
    <w:p w:rsidR="007952EA" w:rsidRPr="00590A62" w:rsidRDefault="007952EA">
      <w:pPr>
        <w:spacing w:after="100"/>
        <w:rPr>
          <w:u w:val="single"/>
          <w:lang w:val="es-MX"/>
        </w:rPr>
      </w:pPr>
      <w:bookmarkStart w:id="0" w:name="_GoBack"/>
      <w:bookmarkEnd w:id="0"/>
    </w:p>
    <w:sectPr w:rsidR="007952EA" w:rsidRPr="00590A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965FF2"/>
    <w:multiLevelType w:val="multilevel"/>
    <w:tmpl w:val="1460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35232"/>
    <w:multiLevelType w:val="multilevel"/>
    <w:tmpl w:val="04B6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AB45C2"/>
    <w:multiLevelType w:val="multilevel"/>
    <w:tmpl w:val="DE10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818B7"/>
    <w:multiLevelType w:val="multilevel"/>
    <w:tmpl w:val="C996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03372"/>
    <w:multiLevelType w:val="multilevel"/>
    <w:tmpl w:val="AB0C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A33165"/>
    <w:multiLevelType w:val="multilevel"/>
    <w:tmpl w:val="74149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1D1D55"/>
    <w:multiLevelType w:val="multilevel"/>
    <w:tmpl w:val="D61E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905AC3"/>
    <w:multiLevelType w:val="multilevel"/>
    <w:tmpl w:val="5096D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9859CD"/>
    <w:multiLevelType w:val="multilevel"/>
    <w:tmpl w:val="A91E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13"/>
  </w:num>
  <w:num w:numId="13">
    <w:abstractNumId w:val="9"/>
  </w:num>
  <w:num w:numId="14">
    <w:abstractNumId w:val="16"/>
  </w:num>
  <w:num w:numId="15">
    <w:abstractNumId w:val="17"/>
  </w:num>
  <w:num w:numId="16">
    <w:abstractNumId w:val="15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41893"/>
    <w:rsid w:val="0015074B"/>
    <w:rsid w:val="001B643D"/>
    <w:rsid w:val="0029639D"/>
    <w:rsid w:val="00326F90"/>
    <w:rsid w:val="00590A62"/>
    <w:rsid w:val="007952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0476B5D0-6FC9-4A19-8643-40590C6B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6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643D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0B113C-4115-4316-AEA6-A992440C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1464</Words>
  <Characters>8058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9503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Cuenta Microsoft</cp:lastModifiedBy>
  <cp:revision>2</cp:revision>
  <dcterms:created xsi:type="dcterms:W3CDTF">2025-05-25T00:30:00Z</dcterms:created>
  <dcterms:modified xsi:type="dcterms:W3CDTF">2025-05-25T00:30:00Z</dcterms:modified>
  <cp:category/>
</cp:coreProperties>
</file>